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firstLine="723" w:firstLineChars="150"/>
        <w:jc w:val="both"/>
        <w:rPr>
          <w:rFonts w:hint="default" w:ascii="Times New Roman" w:hAnsi="Times New Roman" w:eastAsia="SimSun" w:cs="Times New Roman"/>
          <w:b/>
          <w:bCs/>
          <w:color w:val="000000"/>
          <w:kern w:val="0"/>
          <w:sz w:val="48"/>
          <w:szCs w:val="48"/>
          <w:lang w:val="en-US" w:eastAsia="zh-CN" w:bidi="ar"/>
        </w:rPr>
      </w:pPr>
      <w:r>
        <w:rPr>
          <w:rFonts w:hint="default" w:ascii="Times New Roman" w:hAnsi="Times New Roman" w:eastAsia="SimSun" w:cs="Times New Roman"/>
          <w:b/>
          <w:bCs/>
          <w:color w:val="000000"/>
          <w:kern w:val="0"/>
          <w:sz w:val="48"/>
          <w:szCs w:val="48"/>
          <w:lang w:val="en-US" w:eastAsia="zh-CN" w:bidi="ar"/>
        </w:rPr>
        <w:t>Parking Management System using OpenCV</w:t>
      </w:r>
    </w:p>
    <w:p>
      <w:pPr>
        <w:keepNext w:val="0"/>
        <w:keepLines w:val="0"/>
        <w:widowControl/>
        <w:suppressLineNumbers w:val="0"/>
        <w:ind w:left="720" w:leftChars="0" w:firstLine="720" w:firstLineChars="0"/>
        <w:jc w:val="both"/>
        <w:rPr>
          <w:rFonts w:hint="default" w:ascii="Times New Roman" w:hAnsi="Times New Roman" w:eastAsia="SimSun" w:cs="Times New Roman"/>
          <w:b/>
          <w:bCs/>
          <w:color w:val="000000"/>
          <w:kern w:val="0"/>
          <w:sz w:val="40"/>
          <w:szCs w:val="40"/>
          <w:lang w:val="en-US" w:eastAsia="zh-CN" w:bidi="ar"/>
        </w:rPr>
      </w:pPr>
    </w:p>
    <w:p>
      <w:pPr>
        <w:spacing w:after="0" w:line="240" w:lineRule="auto"/>
        <w:ind w:left="2880" w:leftChars="0" w:firstLine="980" w:firstLineChars="426"/>
        <w:rPr>
          <w:rFonts w:hint="default" w:ascii="cmr" w:hAnsi="cmr" w:cs="cmr"/>
          <w:b/>
          <w:sz w:val="23"/>
          <w:szCs w:val="23"/>
          <w:lang w:val="en-US"/>
        </w:rPr>
        <w:sectPr>
          <w:headerReference r:id="rId5" w:type="default"/>
          <w:footerReference r:id="rId6" w:type="default"/>
          <w:pgSz w:w="11910" w:h="16840"/>
          <w:pgMar w:top="980" w:right="560" w:bottom="700" w:left="620" w:header="393" w:footer="520" w:gutter="0"/>
          <w:pgNumType w:start="1305"/>
          <w:cols w:space="720" w:num="1"/>
        </w:sectPr>
      </w:pPr>
    </w:p>
    <w:p>
      <w:pPr>
        <w:keepNext w:val="0"/>
        <w:keepLines w:val="0"/>
        <w:pageBreakBefore w:val="0"/>
        <w:widowControl w:val="0"/>
        <w:kinsoku/>
        <w:wordWrap/>
        <w:overflowPunct/>
        <w:topLinePunct w:val="0"/>
        <w:autoSpaceDE w:val="0"/>
        <w:autoSpaceDN w:val="0"/>
        <w:bidi w:val="0"/>
        <w:adjustRightInd/>
        <w:snapToGrid/>
        <w:spacing w:after="0" w:line="360" w:lineRule="auto"/>
        <w:ind w:left="720" w:leftChars="0" w:firstLine="905" w:firstLineChars="377"/>
        <w:jc w:val="both"/>
        <w:textAlignment w:val="auto"/>
        <w:rPr>
          <w:rFonts w:hint="default" w:ascii="Times New Roman" w:hAnsi="Times New Roman" w:cs="Times New Roman"/>
          <w:b/>
          <w:bCs/>
          <w:i w:val="0"/>
          <w:iCs w:val="0"/>
          <w:sz w:val="24"/>
          <w:szCs w:val="24"/>
          <w:vertAlign w:val="superscript"/>
          <w:lang w:val="en-US"/>
        </w:rPr>
      </w:pPr>
      <w:r>
        <w:rPr>
          <w:rFonts w:hint="default" w:ascii="Times New Roman" w:hAnsi="Times New Roman" w:cs="Times New Roman"/>
          <w:b/>
          <w:i w:val="0"/>
          <w:iCs w:val="0"/>
          <w:sz w:val="24"/>
          <w:szCs w:val="24"/>
          <w:lang w:val="en-US"/>
        </w:rPr>
        <w:t>Priyanshu Singh</w:t>
      </w:r>
      <w:r>
        <w:rPr>
          <w:rFonts w:hint="default" w:cs="Times New Roman"/>
          <w:b/>
          <w:i w:val="0"/>
          <w:iCs w:val="0"/>
          <w:sz w:val="24"/>
          <w:szCs w:val="24"/>
          <w:vertAlign w:val="superscript"/>
          <w:lang w:val="en-US"/>
        </w:rPr>
        <w:t>1</w:t>
      </w:r>
      <w:r>
        <w:rPr>
          <w:rFonts w:hint="default" w:ascii="Times New Roman" w:hAnsi="Times New Roman" w:cs="Times New Roman"/>
          <w:b/>
          <w:i w:val="0"/>
          <w:iCs w:val="0"/>
          <w:sz w:val="24"/>
          <w:szCs w:val="24"/>
          <w:vertAlign w:val="baseline"/>
          <w:lang w:val="en-US"/>
        </w:rPr>
        <w:t xml:space="preserve"> </w:t>
      </w:r>
    </w:p>
    <w:p>
      <w:pPr>
        <w:keepNext w:val="0"/>
        <w:keepLines w:val="0"/>
        <w:pageBreakBefore w:val="0"/>
        <w:widowControl w:val="0"/>
        <w:kinsoku/>
        <w:wordWrap/>
        <w:overflowPunct/>
        <w:topLinePunct w:val="0"/>
        <w:autoSpaceDE w:val="0"/>
        <w:autoSpaceDN w:val="0"/>
        <w:bidi w:val="0"/>
        <w:adjustRightInd/>
        <w:snapToGrid/>
        <w:spacing w:line="360" w:lineRule="auto"/>
        <w:ind w:left="120" w:hanging="120" w:hangingChars="50"/>
        <w:jc w:val="both"/>
        <w:textAlignment w:val="auto"/>
        <w:rPr>
          <w:rFonts w:hint="default" w:ascii="Times New Roman" w:hAnsi="Times New Roman" w:cs="Times New Roman"/>
          <w:b/>
          <w:i w:val="0"/>
          <w:iCs w:val="0"/>
          <w:sz w:val="24"/>
          <w:szCs w:val="24"/>
          <w:lang w:val="en-US"/>
        </w:rPr>
      </w:pPr>
      <w:r>
        <w:rPr>
          <w:rFonts w:hint="default" w:ascii="Times New Roman" w:hAnsi="Times New Roman" w:cs="Times New Roman"/>
          <w:b/>
          <w:i w:val="0"/>
          <w:iCs w:val="0"/>
          <w:sz w:val="24"/>
          <w:szCs w:val="24"/>
          <w:lang w:val="en-US"/>
        </w:rPr>
        <w:t>Department of Information Technology, Chandigarh University, Gharuan, Mohali, India</w:t>
      </w:r>
    </w:p>
    <w:p>
      <w:pPr>
        <w:keepNext w:val="0"/>
        <w:keepLines w:val="0"/>
        <w:pageBreakBefore w:val="0"/>
        <w:widowControl w:val="0"/>
        <w:kinsoku/>
        <w:wordWrap/>
        <w:overflowPunct/>
        <w:topLinePunct w:val="0"/>
        <w:autoSpaceDE w:val="0"/>
        <w:autoSpaceDN w:val="0"/>
        <w:bidi w:val="0"/>
        <w:adjustRightInd/>
        <w:snapToGrid/>
        <w:spacing w:line="360" w:lineRule="auto"/>
        <w:ind w:firstLine="1143" w:firstLineChars="476"/>
        <w:jc w:val="both"/>
        <w:textAlignment w:val="auto"/>
        <w:rPr>
          <w:rFonts w:hint="default" w:ascii="cmr" w:hAnsi="cmr" w:cs="cmr"/>
          <w:b/>
          <w:i w:val="0"/>
          <w:iCs w:val="0"/>
          <w:sz w:val="23"/>
          <w:szCs w:val="23"/>
          <w:lang w:val="en-US"/>
        </w:rPr>
      </w:pPr>
      <w:r>
        <w:rPr>
          <w:rFonts w:hint="default" w:ascii="Times New Roman" w:hAnsi="Times New Roman" w:cs="Times New Roman"/>
          <w:b/>
          <w:i w:val="0"/>
          <w:iCs w:val="0"/>
          <w:sz w:val="24"/>
          <w:szCs w:val="24"/>
          <w:lang w:val="en-US"/>
        </w:rPr>
        <w:t>18bet1057.it@gmail.com</w:t>
      </w:r>
    </w:p>
    <w:p>
      <w:pPr>
        <w:spacing w:after="0" w:line="360" w:lineRule="auto"/>
        <w:ind w:firstLine="1503" w:firstLineChars="626"/>
        <w:jc w:val="both"/>
        <w:rPr>
          <w:rFonts w:hint="default" w:ascii="Times New Roman" w:hAnsi="Times New Roman" w:cs="Times New Roman"/>
          <w:b/>
          <w:bCs/>
          <w:i w:val="0"/>
          <w:iCs w:val="0"/>
          <w:sz w:val="24"/>
          <w:szCs w:val="24"/>
        </w:rPr>
      </w:pPr>
    </w:p>
    <w:p>
      <w:pPr>
        <w:spacing w:after="0" w:line="360" w:lineRule="auto"/>
        <w:ind w:firstLine="1503" w:firstLineChars="626"/>
        <w:jc w:val="both"/>
        <w:rPr>
          <w:rFonts w:hint="default" w:ascii="Times New Roman" w:hAnsi="Times New Roman" w:cs="Times New Roman"/>
          <w:b/>
          <w:bCs/>
          <w:i w:val="0"/>
          <w:iCs w:val="0"/>
          <w:sz w:val="24"/>
          <w:szCs w:val="24"/>
          <w:vertAlign w:val="superscript"/>
          <w:lang w:val="en-US"/>
        </w:rPr>
      </w:pPr>
      <w:r>
        <w:rPr>
          <w:rFonts w:hint="default" w:ascii="Times New Roman" w:hAnsi="Times New Roman" w:cs="Times New Roman"/>
          <w:b/>
          <w:bCs/>
          <w:i w:val="0"/>
          <w:iCs w:val="0"/>
          <w:sz w:val="24"/>
          <w:szCs w:val="24"/>
        </w:rPr>
        <w:t>Er. Divya K</w:t>
      </w:r>
      <w:r>
        <w:rPr>
          <w:rFonts w:hint="default" w:cs="Times New Roman"/>
          <w:b/>
          <w:bCs/>
          <w:i w:val="0"/>
          <w:iCs w:val="0"/>
          <w:sz w:val="24"/>
          <w:szCs w:val="24"/>
          <w:vertAlign w:val="superscript"/>
          <w:lang w:val="en-US"/>
        </w:rPr>
        <w:t>2</w:t>
      </w:r>
    </w:p>
    <w:p>
      <w:pPr>
        <w:spacing w:after="0" w:line="360" w:lineRule="auto"/>
        <w:ind w:left="480" w:hanging="480" w:hangingChars="200"/>
        <w:jc w:val="both"/>
        <w:rPr>
          <w:rFonts w:hint="default" w:ascii="Times New Roman" w:hAnsi="Times New Roman" w:cs="Times New Roman"/>
          <w:b/>
          <w:bCs/>
          <w:i w:val="0"/>
          <w:iCs w:val="0"/>
          <w:sz w:val="24"/>
          <w:szCs w:val="24"/>
        </w:rPr>
      </w:pPr>
      <w:r>
        <w:rPr>
          <w:rFonts w:hint="default" w:cs="Times New Roman"/>
          <w:b/>
          <w:bCs/>
          <w:i w:val="0"/>
          <w:iCs w:val="0"/>
          <w:sz w:val="24"/>
          <w:szCs w:val="24"/>
          <w:lang w:val="en-US"/>
        </w:rPr>
        <w:t xml:space="preserve">Assistant Professor, </w:t>
      </w:r>
      <w:r>
        <w:rPr>
          <w:rFonts w:hint="default" w:ascii="Times New Roman" w:hAnsi="Times New Roman" w:cs="Times New Roman"/>
          <w:b/>
          <w:bCs/>
          <w:i w:val="0"/>
          <w:iCs w:val="0"/>
          <w:sz w:val="24"/>
          <w:szCs w:val="24"/>
        </w:rPr>
        <w:t>Computer Science &amp;</w:t>
      </w:r>
    </w:p>
    <w:p>
      <w:pPr>
        <w:spacing w:after="0" w:line="360" w:lineRule="auto"/>
        <w:ind w:firstLine="240" w:firstLineChars="100"/>
        <w:jc w:val="both"/>
        <w:rPr>
          <w:rFonts w:hint="default" w:ascii="Times New Roman" w:hAnsi="Times New Roman" w:cs="Times New Roman"/>
          <w:b/>
          <w:bCs/>
          <w:i w:val="0"/>
          <w:iCs w:val="0"/>
          <w:sz w:val="24"/>
          <w:szCs w:val="24"/>
        </w:rPr>
      </w:pPr>
      <w:r>
        <w:rPr>
          <w:rFonts w:hint="default" w:ascii="Times New Roman" w:hAnsi="Times New Roman" w:cs="Times New Roman"/>
          <w:b/>
          <w:bCs/>
          <w:i w:val="0"/>
          <w:iCs w:val="0"/>
          <w:sz w:val="24"/>
          <w:szCs w:val="24"/>
        </w:rPr>
        <w:t>Engineering</w:t>
      </w:r>
      <w:r>
        <w:rPr>
          <w:rFonts w:hint="default" w:ascii="Times New Roman" w:hAnsi="Times New Roman" w:cs="Times New Roman"/>
          <w:b/>
          <w:bCs/>
          <w:i w:val="0"/>
          <w:iCs w:val="0"/>
          <w:sz w:val="24"/>
          <w:szCs w:val="24"/>
          <w:lang w:val="en-US"/>
        </w:rPr>
        <w:t xml:space="preserve">, </w:t>
      </w:r>
      <w:r>
        <w:rPr>
          <w:rFonts w:hint="default" w:ascii="Times New Roman" w:hAnsi="Times New Roman" w:cs="Times New Roman"/>
          <w:b/>
          <w:bCs/>
          <w:i w:val="0"/>
          <w:iCs w:val="0"/>
          <w:sz w:val="24"/>
          <w:szCs w:val="24"/>
        </w:rPr>
        <w:t>Chandigarh University,</w:t>
      </w:r>
    </w:p>
    <w:p>
      <w:pPr>
        <w:spacing w:after="0" w:line="360" w:lineRule="auto"/>
        <w:ind w:left="480" w:hanging="480" w:hangingChars="200"/>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 xml:space="preserve"> </w:t>
      </w:r>
      <w:r>
        <w:rPr>
          <w:rFonts w:hint="default" w:cs="Times New Roman"/>
          <w:b/>
          <w:bCs/>
          <w:i w:val="0"/>
          <w:iCs w:val="0"/>
          <w:sz w:val="24"/>
          <w:szCs w:val="24"/>
          <w:lang w:val="en-US"/>
        </w:rPr>
        <w:t xml:space="preserve">              </w:t>
      </w:r>
      <w:r>
        <w:rPr>
          <w:rFonts w:hint="default" w:ascii="Times New Roman" w:hAnsi="Times New Roman" w:cs="Times New Roman"/>
          <w:b/>
          <w:bCs/>
          <w:i w:val="0"/>
          <w:iCs w:val="0"/>
          <w:sz w:val="24"/>
          <w:szCs w:val="24"/>
          <w:lang w:val="en-US"/>
        </w:rPr>
        <w:t>Gharuan</w:t>
      </w:r>
      <w:r>
        <w:rPr>
          <w:rFonts w:hint="default" w:cs="Times New Roman"/>
          <w:b/>
          <w:bCs/>
          <w:i w:val="0"/>
          <w:iCs w:val="0"/>
          <w:sz w:val="24"/>
          <w:szCs w:val="24"/>
          <w:lang w:val="en-US"/>
        </w:rPr>
        <w:t xml:space="preserve">, </w:t>
      </w:r>
      <w:r>
        <w:rPr>
          <w:rFonts w:hint="default" w:ascii="Times New Roman" w:hAnsi="Times New Roman" w:cs="Times New Roman"/>
          <w:b/>
          <w:bCs/>
          <w:i w:val="0"/>
          <w:iCs w:val="0"/>
          <w:sz w:val="24"/>
          <w:szCs w:val="24"/>
        </w:rPr>
        <w:t>Mohali</w:t>
      </w:r>
      <w:r>
        <w:rPr>
          <w:rFonts w:hint="default" w:ascii="Times New Roman" w:hAnsi="Times New Roman" w:cs="Times New Roman"/>
          <w:b/>
          <w:bCs/>
          <w:i w:val="0"/>
          <w:iCs w:val="0"/>
          <w:sz w:val="24"/>
          <w:szCs w:val="24"/>
          <w:lang w:val="en-US"/>
        </w:rPr>
        <w:t>, India</w:t>
      </w:r>
    </w:p>
    <w:p>
      <w:pPr>
        <w:spacing w:line="360" w:lineRule="auto"/>
        <w:ind w:firstLine="905" w:firstLineChars="377"/>
        <w:jc w:val="both"/>
        <w:rPr>
          <w:rFonts w:hint="default" w:ascii="Times New Roman" w:hAnsi="Times New Roman" w:cs="Times New Roman"/>
          <w:b/>
          <w:bCs/>
          <w:i w:val="0"/>
          <w:iCs w:val="0"/>
          <w:sz w:val="24"/>
          <w:szCs w:val="24"/>
        </w:rPr>
      </w:pPr>
      <w:r>
        <w:rPr>
          <w:rFonts w:hint="default" w:ascii="Times New Roman" w:hAnsi="Times New Roman" w:cs="Times New Roman"/>
          <w:b/>
          <w:bCs/>
          <w:i w:val="0"/>
          <w:iCs w:val="0"/>
          <w:sz w:val="24"/>
          <w:szCs w:val="24"/>
        </w:rPr>
        <w:t>Divya.e12116@cumail.in</w:t>
      </w:r>
    </w:p>
    <w:p>
      <w:pPr>
        <w:spacing w:line="360" w:lineRule="auto"/>
        <w:ind w:firstLine="720" w:firstLineChars="0"/>
        <w:jc w:val="both"/>
        <w:rPr>
          <w:rFonts w:hint="default" w:ascii="Times New Roman" w:hAnsi="Times New Roman" w:cs="Times New Roman"/>
          <w:b/>
          <w:bCs/>
          <w:sz w:val="24"/>
          <w:szCs w:val="24"/>
        </w:rPr>
        <w:sectPr>
          <w:type w:val="continuous"/>
          <w:pgSz w:w="11910" w:h="16840"/>
          <w:pgMar w:top="980" w:right="560" w:bottom="700" w:left="620" w:header="393" w:footer="520" w:gutter="0"/>
          <w:pgNumType w:start="1305"/>
          <w:cols w:equalWidth="0" w:num="2">
            <w:col w:w="5152" w:space="425"/>
            <w:col w:w="5152"/>
          </w:cols>
        </w:sectPr>
      </w:pPr>
    </w:p>
    <w:p>
      <w:pPr>
        <w:keepNext w:val="0"/>
        <w:keepLines w:val="0"/>
        <w:pageBreakBefore w:val="0"/>
        <w:widowControl w:val="0"/>
        <w:kinsoku/>
        <w:wordWrap/>
        <w:overflowPunct/>
        <w:topLinePunct w:val="0"/>
        <w:autoSpaceDE w:val="0"/>
        <w:autoSpaceDN w:val="0"/>
        <w:bidi w:val="0"/>
        <w:adjustRightInd/>
        <w:snapToGrid/>
        <w:spacing w:line="300" w:lineRule="auto"/>
        <w:jc w:val="both"/>
        <w:textAlignment w:val="auto"/>
        <w:rPr>
          <w:i/>
          <w:sz w:val="24"/>
          <w:szCs w:val="24"/>
        </w:rPr>
      </w:pPr>
    </w:p>
    <w:p>
      <w:pPr>
        <w:keepNext w:val="0"/>
        <w:keepLines w:val="0"/>
        <w:pageBreakBefore w:val="0"/>
        <w:widowControl w:val="0"/>
        <w:kinsoku/>
        <w:wordWrap/>
        <w:overflowPunct/>
        <w:topLinePunct w:val="0"/>
        <w:autoSpaceDE w:val="0"/>
        <w:autoSpaceDN w:val="0"/>
        <w:bidi w:val="0"/>
        <w:adjustRightInd/>
        <w:snapToGrid/>
        <w:spacing w:line="300" w:lineRule="auto"/>
        <w:ind w:firstLine="240" w:firstLineChars="100"/>
        <w:jc w:val="both"/>
        <w:textAlignment w:val="auto"/>
        <w:rPr>
          <w:rFonts w:hint="default"/>
          <w:i/>
          <w:sz w:val="24"/>
          <w:szCs w:val="24"/>
          <w:lang w:val="en-US"/>
        </w:rPr>
      </w:pPr>
      <w:r>
        <w:rPr>
          <w:i/>
          <w:sz w:val="24"/>
          <w:szCs w:val="24"/>
        </w:rPr>
        <w:t>Abstract</w:t>
      </w:r>
      <w:r>
        <w:rPr>
          <w:rFonts w:hint="default"/>
          <w:i/>
          <w:sz w:val="24"/>
          <w:szCs w:val="24"/>
          <w:lang w:val="en-US"/>
        </w:rPr>
        <w:t>-:</w:t>
      </w:r>
    </w:p>
    <w:p>
      <w:pPr>
        <w:keepNext w:val="0"/>
        <w:keepLines w:val="0"/>
        <w:pageBreakBefore w:val="0"/>
        <w:widowControl w:val="0"/>
        <w:kinsoku/>
        <w:wordWrap/>
        <w:overflowPunct/>
        <w:topLinePunct w:val="0"/>
        <w:autoSpaceDE w:val="0"/>
        <w:autoSpaceDN w:val="0"/>
        <w:bidi w:val="0"/>
        <w:adjustRightInd/>
        <w:snapToGrid/>
        <w:spacing w:line="300" w:lineRule="auto"/>
        <w:ind w:left="198" w:leftChars="90" w:firstLine="0" w:firstLineChars="0"/>
        <w:jc w:val="both"/>
        <w:textAlignment w:val="auto"/>
        <w:rPr>
          <w:rFonts w:hint="default" w:ascii="cmr" w:hAnsi="cmr" w:cs="cmr"/>
          <w:b/>
          <w:sz w:val="23"/>
          <w:szCs w:val="23"/>
          <w:lang w:val="en-US"/>
        </w:rPr>
      </w:pPr>
      <w:r>
        <w:rPr>
          <w:rFonts w:hint="default" w:ascii="Calibri" w:hAnsi="Calibri"/>
          <w:b/>
          <w:sz w:val="20"/>
          <w:szCs w:val="20"/>
        </w:rPr>
        <w:t>This paper covers image development enhancements based on parking management. This project will work based on the ideas of the Background Removal algorithm. The use of this algorithm will be used as a map tool to reduce vehicle error. Now car parking is a big problem in a smart city. Due to the increase in traffic problems, the clever parking system operated using opencv provides an easy way out. Object Discovery has had a major impact</w:t>
      </w:r>
      <w:r>
        <w:rPr>
          <w:rFonts w:hint="default" w:ascii="Calibri" w:hAnsi="Calibri"/>
          <w:b/>
          <w:bCs w:val="0"/>
          <w:sz w:val="20"/>
          <w:szCs w:val="20"/>
          <w:lang w:val="en-US"/>
        </w:rPr>
        <w:t xml:space="preserve"> </w:t>
      </w:r>
      <w:r>
        <w:rPr>
          <w:rFonts w:hint="default" w:ascii="Calibri" w:hAnsi="Calibri" w:eastAsia="sans-serif" w:cs="Calibri"/>
          <w:b/>
          <w:bCs w:val="0"/>
          <w:i w:val="0"/>
          <w:iCs w:val="0"/>
          <w:caps w:val="0"/>
          <w:color w:val="000000"/>
          <w:spacing w:val="0"/>
          <w:sz w:val="20"/>
          <w:szCs w:val="20"/>
          <w:shd w:val="clear" w:fill="FFFFFF"/>
        </w:rPr>
        <w:t>about how the world has adapted to artificial intelligence in recent years. Other popular acquisition algorithms are area-based accumulative neural networks, one-time multiple-box</w:t>
      </w:r>
      <w:r>
        <w:rPr>
          <w:rFonts w:hint="default" w:ascii="Calibri" w:hAnsi="Calibri" w:eastAsia="sans-serif" w:cs="Calibri"/>
          <w:b/>
          <w:bCs w:val="0"/>
          <w:i w:val="0"/>
          <w:iCs w:val="0"/>
          <w:caps w:val="0"/>
          <w:color w:val="000000"/>
          <w:spacing w:val="0"/>
          <w:sz w:val="20"/>
          <w:szCs w:val="20"/>
          <w:shd w:val="clear" w:fill="FFFFFF"/>
          <w:lang w:val="en-US"/>
        </w:rPr>
        <w:t xml:space="preserve"> </w:t>
      </w:r>
      <w:r>
        <w:rPr>
          <w:rFonts w:hint="default" w:ascii="Calibri" w:hAnsi="Calibri" w:eastAsia="sans-serif" w:cs="Calibri"/>
          <w:b/>
          <w:bCs w:val="0"/>
          <w:i w:val="0"/>
          <w:iCs w:val="0"/>
          <w:caps w:val="0"/>
          <w:color w:val="000000"/>
          <w:spacing w:val="0"/>
          <w:sz w:val="20"/>
          <w:szCs w:val="20"/>
          <w:shd w:val="clear" w:fill="FFFFFF"/>
        </w:rPr>
        <w:t>detectors (SSDs), and Look Together (YOLO). Among these SSDs ha</w:t>
      </w:r>
      <w:r>
        <w:rPr>
          <w:rFonts w:hint="default" w:ascii="Calibri" w:hAnsi="Calibri" w:eastAsia="sans-serif" w:cs="Calibri"/>
          <w:b/>
          <w:bCs w:val="0"/>
          <w:i w:val="0"/>
          <w:iCs w:val="0"/>
          <w:caps w:val="0"/>
          <w:color w:val="000000"/>
          <w:spacing w:val="0"/>
          <w:sz w:val="20"/>
          <w:szCs w:val="20"/>
          <w:shd w:val="clear" w:fill="FFFFFF"/>
          <w:lang w:val="en-US"/>
        </w:rPr>
        <w:t>s</w:t>
      </w:r>
      <w:r>
        <w:rPr>
          <w:rFonts w:hint="default" w:ascii="Calibri" w:hAnsi="Calibri" w:eastAsia="sans-serif" w:cs="Calibri"/>
          <w:b/>
          <w:bCs w:val="0"/>
          <w:i w:val="0"/>
          <w:iCs w:val="0"/>
          <w:caps w:val="0"/>
          <w:color w:val="000000"/>
          <w:spacing w:val="0"/>
          <w:sz w:val="20"/>
          <w:szCs w:val="20"/>
          <w:shd w:val="clear" w:fill="FFFFFF"/>
        </w:rPr>
        <w:t xml:space="preserve"> better accuracy,</w:t>
      </w:r>
      <w:r>
        <w:rPr>
          <w:rFonts w:hint="default" w:ascii="Calibri" w:hAnsi="Calibri" w:eastAsia="sans-serif" w:cs="Calibri"/>
          <w:b/>
          <w:bCs w:val="0"/>
          <w:i w:val="0"/>
          <w:iCs w:val="0"/>
          <w:caps w:val="0"/>
          <w:color w:val="000000"/>
          <w:spacing w:val="0"/>
          <w:sz w:val="20"/>
          <w:szCs w:val="20"/>
          <w:shd w:val="clear" w:fill="FFFFFF"/>
          <w:lang w:val="en-US"/>
        </w:rPr>
        <w:t xml:space="preserve"> </w:t>
      </w:r>
      <w:r>
        <w:rPr>
          <w:rFonts w:hint="default" w:ascii="Calibri" w:hAnsi="Calibri" w:eastAsia="sans-serif" w:cs="Calibri"/>
          <w:b/>
          <w:bCs w:val="0"/>
          <w:i w:val="0"/>
          <w:iCs w:val="0"/>
          <w:caps w:val="0"/>
          <w:color w:val="000000"/>
          <w:spacing w:val="0"/>
          <w:sz w:val="20"/>
          <w:szCs w:val="20"/>
          <w:shd w:val="clear" w:fill="FFFFFF"/>
        </w:rPr>
        <w:t>while YOLO perform</w:t>
      </w:r>
      <w:r>
        <w:rPr>
          <w:rFonts w:hint="default" w:ascii="Calibri" w:hAnsi="Calibri" w:eastAsia="sans-serif" w:cs="Calibri"/>
          <w:b/>
          <w:bCs w:val="0"/>
          <w:i w:val="0"/>
          <w:iCs w:val="0"/>
          <w:caps w:val="0"/>
          <w:color w:val="000000"/>
          <w:spacing w:val="0"/>
          <w:sz w:val="20"/>
          <w:szCs w:val="20"/>
          <w:shd w:val="clear" w:fill="FFFFFF"/>
          <w:lang w:val="en-US"/>
        </w:rPr>
        <w:t>ance is</w:t>
      </w:r>
      <w:r>
        <w:rPr>
          <w:rFonts w:hint="default" w:ascii="Calibri" w:hAnsi="Calibri" w:eastAsia="sans-serif" w:cs="Calibri"/>
          <w:b/>
          <w:bCs w:val="0"/>
          <w:i w:val="0"/>
          <w:iCs w:val="0"/>
          <w:caps w:val="0"/>
          <w:color w:val="000000"/>
          <w:spacing w:val="0"/>
          <w:sz w:val="20"/>
          <w:szCs w:val="20"/>
          <w:shd w:val="clear" w:fill="FFFFFF"/>
        </w:rPr>
        <w:t xml:space="preserve"> better when it comes to speed</w:t>
      </w:r>
      <w:r>
        <w:rPr>
          <w:rFonts w:hint="default" w:ascii="Calibri" w:hAnsi="Calibri"/>
          <w:b/>
          <w:bCs w:val="0"/>
          <w:sz w:val="20"/>
          <w:szCs w:val="20"/>
        </w:rPr>
        <w:t xml:space="preserve"> </w:t>
      </w:r>
      <w:r>
        <w:rPr>
          <w:rFonts w:hint="default" w:ascii="Calibri" w:hAnsi="Calibri"/>
          <w:b/>
          <w:sz w:val="20"/>
          <w:szCs w:val="20"/>
        </w:rPr>
        <w:t>provided with the selected accuracy. In-depth learning includes SSDs and Mobile Nets for easy access and use for tracking. This algorithm enables accurate detection while not compromising performance. All app functionality is based on the acquisition of an object in a particular location such as whether a rectangular space is completed or not. When found complete it means the site is empty and look for other options.</w:t>
      </w:r>
    </w:p>
    <w:p>
      <w:pPr>
        <w:spacing w:before="1"/>
        <w:ind w:right="0"/>
        <w:jc w:val="both"/>
        <w:rPr>
          <w:b/>
          <w:sz w:val="18"/>
        </w:rPr>
      </w:pPr>
    </w:p>
    <w:p>
      <w:pPr>
        <w:spacing w:before="1"/>
        <w:ind w:right="0" w:firstLine="270" w:firstLineChars="150"/>
        <w:jc w:val="both"/>
        <w:rPr>
          <w:b/>
          <w:sz w:val="18"/>
        </w:rPr>
      </w:pPr>
      <w:r>
        <w:rPr>
          <w:b/>
          <w:sz w:val="18"/>
        </w:rPr>
        <w:t>Keywords — Mobile Net</w:t>
      </w:r>
      <w:r>
        <w:rPr>
          <w:rFonts w:hint="default"/>
          <w:b/>
          <w:sz w:val="18"/>
          <w:lang w:val="en-US"/>
        </w:rPr>
        <w:t>work</w:t>
      </w:r>
      <w:r>
        <w:rPr>
          <w:b/>
          <w:sz w:val="18"/>
        </w:rPr>
        <w:t>s,</w:t>
      </w:r>
      <w:r>
        <w:rPr>
          <w:rFonts w:hint="default"/>
          <w:b/>
          <w:sz w:val="18"/>
          <w:lang w:val="en-US"/>
        </w:rPr>
        <w:t xml:space="preserve"> </w:t>
      </w:r>
      <w:r>
        <w:rPr>
          <w:b/>
          <w:sz w:val="18"/>
        </w:rPr>
        <w:t>COCO</w:t>
      </w:r>
      <w:r>
        <w:rPr>
          <w:rFonts w:hint="default"/>
          <w:b/>
          <w:sz w:val="18"/>
          <w:lang w:val="en-US"/>
        </w:rPr>
        <w:t>,</w:t>
      </w:r>
      <w:r>
        <w:rPr>
          <w:b/>
          <w:sz w:val="18"/>
        </w:rPr>
        <w:t xml:space="preserve"> Single Shot Det</w:t>
      </w:r>
      <w:r>
        <w:rPr>
          <w:rFonts w:hint="default"/>
          <w:b/>
          <w:sz w:val="18"/>
          <w:lang w:val="en-US"/>
        </w:rPr>
        <w:t>ection</w:t>
      </w:r>
      <w:r>
        <w:rPr>
          <w:b/>
          <w:sz w:val="18"/>
        </w:rPr>
        <w:t>.</w:t>
      </w:r>
    </w:p>
    <w:p>
      <w:pPr>
        <w:spacing w:before="1"/>
        <w:ind w:left="340" w:right="0" w:firstLine="0"/>
        <w:jc w:val="both"/>
        <w:rPr>
          <w:b/>
          <w:sz w:val="18"/>
        </w:rPr>
      </w:pPr>
    </w:p>
    <w:p>
      <w:pPr>
        <w:pStyle w:val="11"/>
        <w:numPr>
          <w:ilvl w:val="0"/>
          <w:numId w:val="0"/>
        </w:numPr>
        <w:tabs>
          <w:tab w:val="left" w:pos="2410"/>
          <w:tab w:val="left" w:pos="2411"/>
        </w:tabs>
        <w:spacing w:before="0" w:after="0" w:line="240" w:lineRule="auto"/>
        <w:ind w:left="1688" w:leftChars="0" w:right="0" w:rightChars="0"/>
        <w:jc w:val="both"/>
        <w:rPr>
          <w:sz w:val="20"/>
        </w:rPr>
      </w:pPr>
    </w:p>
    <w:p>
      <w:pPr>
        <w:pStyle w:val="11"/>
        <w:numPr>
          <w:ilvl w:val="0"/>
          <w:numId w:val="1"/>
        </w:numPr>
        <w:tabs>
          <w:tab w:val="left" w:pos="2410"/>
          <w:tab w:val="left" w:pos="2411"/>
        </w:tabs>
        <w:spacing w:before="0" w:after="0" w:line="240" w:lineRule="auto"/>
        <w:ind w:left="2410" w:right="0" w:hanging="722"/>
        <w:jc w:val="both"/>
      </w:pPr>
      <w:r>
        <w:rPr>
          <w:sz w:val="22"/>
          <w:szCs w:val="22"/>
        </w:rPr>
        <w:t>INTRODUCTION</w:t>
      </w:r>
    </w:p>
    <w:p>
      <w:pPr>
        <w:pStyle w:val="4"/>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10" w:line="300" w:lineRule="auto"/>
        <w:jc w:val="both"/>
        <w:textAlignment w:val="auto"/>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line="300" w:lineRule="auto"/>
        <w:ind w:left="198" w:leftChars="90" w:firstLine="0" w:firstLineChars="0"/>
        <w:jc w:val="both"/>
        <w:textAlignment w:val="auto"/>
        <w:rPr>
          <w:rFonts w:hint="default" w:ascii="Times New Roman" w:hAnsi="Times New Roman"/>
          <w:b w:val="0"/>
          <w:bCs/>
          <w:sz w:val="20"/>
          <w:szCs w:val="20"/>
        </w:rPr>
      </w:pPr>
      <w:r>
        <w:rPr>
          <w:rFonts w:hint="default"/>
          <w:b w:val="0"/>
          <w:bCs/>
          <w:sz w:val="20"/>
          <w:szCs w:val="20"/>
          <w:lang w:val="en-US"/>
        </w:rPr>
        <w:t>After,</w:t>
      </w:r>
      <w:r>
        <w:rPr>
          <w:rFonts w:hint="default" w:ascii="Times New Roman" w:hAnsi="Times New Roman"/>
          <w:b w:val="0"/>
          <w:bCs/>
          <w:sz w:val="20"/>
          <w:szCs w:val="20"/>
        </w:rPr>
        <w:t xml:space="preserve"> Alex</w:t>
      </w:r>
      <w:r>
        <w:rPr>
          <w:rFonts w:hint="default"/>
          <w:b w:val="0"/>
          <w:bCs/>
          <w:sz w:val="20"/>
          <w:szCs w:val="20"/>
          <w:lang w:val="en-US"/>
        </w:rPr>
        <w:t xml:space="preserve"> </w:t>
      </w:r>
      <w:r>
        <w:rPr>
          <w:rFonts w:hint="default" w:ascii="Times New Roman" w:hAnsi="Times New Roman"/>
          <w:b w:val="0"/>
          <w:bCs/>
          <w:sz w:val="20"/>
          <w:szCs w:val="20"/>
        </w:rPr>
        <w:t xml:space="preserve">Net </w:t>
      </w:r>
      <w:r>
        <w:rPr>
          <w:rFonts w:hint="default"/>
          <w:b w:val="0"/>
          <w:bCs/>
          <w:sz w:val="20"/>
          <w:szCs w:val="20"/>
          <w:lang w:val="en-US"/>
        </w:rPr>
        <w:t>enters</w:t>
      </w:r>
      <w:r>
        <w:rPr>
          <w:rFonts w:hint="default" w:ascii="Times New Roman" w:hAnsi="Times New Roman"/>
          <w:b w:val="0"/>
          <w:bCs/>
          <w:sz w:val="20"/>
          <w:szCs w:val="20"/>
        </w:rPr>
        <w:t xml:space="preserve"> the research </w:t>
      </w:r>
      <w:r>
        <w:rPr>
          <w:rFonts w:hint="default"/>
          <w:b w:val="0"/>
          <w:bCs/>
          <w:sz w:val="20"/>
          <w:szCs w:val="20"/>
          <w:lang w:val="en-US"/>
        </w:rPr>
        <w:t>globe</w:t>
      </w:r>
      <w:r>
        <w:rPr>
          <w:rFonts w:hint="default" w:ascii="Times New Roman" w:hAnsi="Times New Roman"/>
          <w:b w:val="0"/>
          <w:bCs/>
          <w:sz w:val="20"/>
          <w:szCs w:val="20"/>
        </w:rPr>
        <w:t xml:space="preserve"> in </w:t>
      </w:r>
      <w:r>
        <w:rPr>
          <w:rFonts w:hint="default"/>
          <w:b w:val="0"/>
          <w:bCs/>
          <w:sz w:val="20"/>
          <w:szCs w:val="20"/>
          <w:lang w:val="en-US"/>
        </w:rPr>
        <w:t xml:space="preserve">year </w:t>
      </w:r>
      <w:r>
        <w:rPr>
          <w:rFonts w:hint="default" w:ascii="Times New Roman" w:hAnsi="Times New Roman"/>
          <w:b w:val="0"/>
          <w:bCs/>
          <w:sz w:val="20"/>
          <w:szCs w:val="20"/>
        </w:rPr>
        <w:t>2012 Image</w:t>
      </w:r>
      <w:r>
        <w:rPr>
          <w:rFonts w:hint="default"/>
          <w:b w:val="0"/>
          <w:bCs/>
          <w:sz w:val="20"/>
          <w:szCs w:val="20"/>
          <w:lang w:val="en-US"/>
        </w:rPr>
        <w:t xml:space="preserve"> </w:t>
      </w:r>
      <w:r>
        <w:rPr>
          <w:rFonts w:hint="default" w:ascii="Times New Roman" w:hAnsi="Times New Roman"/>
          <w:b w:val="0"/>
          <w:bCs/>
          <w:sz w:val="20"/>
          <w:szCs w:val="20"/>
        </w:rPr>
        <w:t xml:space="preserve">Net has a great deal of </w:t>
      </w:r>
      <w:r>
        <w:rPr>
          <w:rFonts w:hint="default"/>
          <w:b w:val="0"/>
          <w:bCs/>
          <w:sz w:val="20"/>
          <w:szCs w:val="20"/>
          <w:lang w:val="en-US"/>
        </w:rPr>
        <w:t>optical</w:t>
      </w:r>
      <w:r>
        <w:rPr>
          <w:rFonts w:hint="default" w:ascii="Times New Roman" w:hAnsi="Times New Roman"/>
          <w:b w:val="0"/>
          <w:bCs/>
          <w:sz w:val="20"/>
          <w:szCs w:val="20"/>
        </w:rPr>
        <w:t xml:space="preserve"> recognition, in order to achieve in-depth, far-reaching learning in the traditional viewing methods used in </w:t>
      </w:r>
      <w:r>
        <w:rPr>
          <w:rFonts w:hint="default"/>
          <w:b w:val="0"/>
          <w:bCs/>
          <w:sz w:val="20"/>
          <w:szCs w:val="20"/>
          <w:lang w:val="en-US"/>
        </w:rPr>
        <w:t>work</w:t>
      </w:r>
      <w:r>
        <w:rPr>
          <w:rFonts w:hint="default" w:ascii="Times New Roman" w:hAnsi="Times New Roman"/>
          <w:b w:val="0"/>
          <w:bCs/>
          <w:sz w:val="20"/>
          <w:szCs w:val="20"/>
        </w:rPr>
        <w:t>book. From a practical point of view, neural convolution networks are broken down into image segregation.</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line="300" w:lineRule="auto"/>
        <w:ind w:left="198" w:leftChars="90" w:firstLine="0" w:firstLineChars="0"/>
        <w:jc w:val="both"/>
        <w:textAlignment w:val="auto"/>
        <w:rPr>
          <w:rFonts w:hint="default" w:ascii="Times New Roman" w:hAnsi="Times New Roman"/>
          <w:b w:val="0"/>
          <w:bCs/>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line="300" w:lineRule="auto"/>
        <w:ind w:left="198" w:leftChars="90" w:firstLine="0" w:firstLineChars="0"/>
        <w:jc w:val="both"/>
        <w:textAlignment w:val="auto"/>
        <w:rPr>
          <w:rFonts w:hint="default" w:ascii="Times New Roman" w:hAnsi="Times New Roman"/>
          <w:b w:val="0"/>
          <w:bCs/>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line="300" w:lineRule="auto"/>
        <w:ind w:left="198" w:leftChars="90" w:firstLine="0" w:firstLineChars="0"/>
        <w:jc w:val="both"/>
        <w:textAlignment w:val="auto"/>
        <w:rPr>
          <w:rFonts w:hint="default" w:ascii="Times New Roman" w:hAnsi="Times New Roman"/>
          <w:b w:val="0"/>
          <w:bCs/>
          <w:sz w:val="20"/>
          <w:szCs w:val="20"/>
        </w:rPr>
      </w:pPr>
    </w:p>
    <w:p>
      <w:pPr>
        <w:jc w:val="both"/>
        <w:rPr>
          <w:rFonts w:hint="default"/>
          <w:sz w:val="16"/>
          <w:lang w:val="en-US"/>
        </w:rPr>
      </w:pPr>
    </w:p>
    <w:p>
      <w:pPr>
        <w:jc w:val="both"/>
        <w:rPr>
          <w:rFonts w:hint="default"/>
          <w:sz w:val="16"/>
          <w:lang w:val="en-US"/>
        </w:rPr>
      </w:pPr>
    </w:p>
    <w:p>
      <w:pPr>
        <w:jc w:val="both"/>
        <w:rPr>
          <w:rFonts w:hint="default"/>
          <w:sz w:val="16"/>
          <w:lang w:val="en-US"/>
        </w:rPr>
      </w:pPr>
    </w:p>
    <w:p>
      <w:pPr>
        <w:jc w:val="both"/>
        <w:rPr>
          <w:rFonts w:hint="default"/>
          <w:sz w:val="16"/>
          <w:lang w:val="en-US"/>
        </w:rPr>
      </w:pPr>
    </w:p>
    <w:p>
      <w:pPr>
        <w:jc w:val="both"/>
        <w:rPr>
          <w:rFonts w:hint="default"/>
          <w:sz w:val="16"/>
          <w:lang w:val="en-US"/>
        </w:rPr>
      </w:pPr>
    </w:p>
    <w:p>
      <w:pPr>
        <w:jc w:val="both"/>
        <w:rPr>
          <w:rFonts w:hint="default"/>
          <w:sz w:val="16"/>
          <w:lang w:val="en-US"/>
        </w:rPr>
      </w:pPr>
    </w:p>
    <w:p>
      <w:pPr>
        <w:jc w:val="both"/>
        <w:rPr>
          <w:rFonts w:hint="default"/>
          <w:sz w:val="16"/>
          <w:lang w:val="en-US"/>
        </w:rPr>
      </w:pPr>
    </w:p>
    <w:p>
      <w:pPr>
        <w:jc w:val="both"/>
        <w:rPr>
          <w:rFonts w:hint="default"/>
          <w:sz w:val="16"/>
          <w:lang w:val="en-US"/>
        </w:rPr>
      </w:pPr>
    </w:p>
    <w:p>
      <w:pPr>
        <w:jc w:val="both"/>
        <w:rPr>
          <w:rFonts w:hint="default"/>
          <w:sz w:val="16"/>
          <w:lang w:val="en-US"/>
        </w:rPr>
      </w:pPr>
    </w:p>
    <w:p>
      <w:pPr>
        <w:jc w:val="both"/>
        <w:rPr>
          <w:rFonts w:hint="default"/>
          <w:sz w:val="16"/>
          <w:lang w:val="en-US"/>
        </w:rPr>
      </w:pPr>
      <w:r>
        <w:rPr>
          <w:rFonts w:hint="default"/>
          <w:sz w:val="16"/>
          <w:lang w:val="en-US"/>
        </w:rPr>
        <w:t xml:space="preserve">        </w:t>
      </w:r>
      <w:r>
        <w:rPr>
          <w:rFonts w:hint="default"/>
          <w:sz w:val="16"/>
          <w:lang w:val="en-US"/>
        </w:rPr>
        <w:drawing>
          <wp:inline distT="0" distB="0" distL="114300" distR="114300">
            <wp:extent cx="2947670" cy="2130425"/>
            <wp:effectExtent l="0" t="0" r="8890" b="3175"/>
            <wp:docPr id="5" name="Picture 5" descr="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1"/>
                    <pic:cNvPicPr>
                      <a:picLocks noChangeAspect="1"/>
                    </pic:cNvPicPr>
                  </pic:nvPicPr>
                  <pic:blipFill>
                    <a:blip r:embed="rId10"/>
                    <a:stretch>
                      <a:fillRect/>
                    </a:stretch>
                  </pic:blipFill>
                  <pic:spPr>
                    <a:xfrm>
                      <a:off x="0" y="0"/>
                      <a:ext cx="2947670" cy="2130425"/>
                    </a:xfrm>
                    <a:prstGeom prst="rect">
                      <a:avLst/>
                    </a:prstGeom>
                  </pic:spPr>
                </pic:pic>
              </a:graphicData>
            </a:graphic>
          </wp:inline>
        </w:drawing>
      </w:r>
    </w:p>
    <w:p>
      <w:pPr>
        <w:jc w:val="both"/>
        <w:rPr>
          <w:rFonts w:hint="default"/>
          <w:sz w:val="16"/>
          <w:lang w:val="en-US"/>
        </w:rPr>
      </w:pPr>
    </w:p>
    <w:p>
      <w:pPr>
        <w:jc w:val="both"/>
        <w:rPr>
          <w:rFonts w:hint="default"/>
          <w:sz w:val="16"/>
          <w:lang w:val="en-US"/>
        </w:rPr>
      </w:pPr>
    </w:p>
    <w:p>
      <w:pPr>
        <w:spacing w:before="1"/>
        <w:ind w:right="0" w:firstLine="720" w:firstLineChars="0"/>
        <w:jc w:val="both"/>
        <w:rPr>
          <w:rFonts w:hint="default"/>
          <w:sz w:val="16"/>
        </w:rPr>
      </w:pPr>
      <w:r>
        <w:rPr>
          <w:sz w:val="16"/>
        </w:rPr>
        <w:t>Fig. 1</w:t>
      </w:r>
      <w:r>
        <w:rPr>
          <w:rFonts w:hint="default"/>
          <w:sz w:val="16"/>
          <w:lang w:val="en-US"/>
        </w:rPr>
        <w:t xml:space="preserve"> Simple</w:t>
      </w:r>
      <w:r>
        <w:rPr>
          <w:rFonts w:hint="default"/>
          <w:sz w:val="16"/>
        </w:rPr>
        <w:t xml:space="preserve"> block diagram for object acquisition and Tracking</w:t>
      </w:r>
    </w:p>
    <w:p>
      <w:pPr>
        <w:spacing w:before="1"/>
        <w:ind w:right="0" w:firstLine="720" w:firstLineChars="0"/>
        <w:jc w:val="both"/>
        <w:rPr>
          <w:rFonts w:hint="default"/>
          <w:sz w:val="16"/>
        </w:rPr>
      </w:pPr>
    </w:p>
    <w:p>
      <w:pPr>
        <w:pStyle w:val="4"/>
        <w:keepNext w:val="0"/>
        <w:keepLines w:val="0"/>
        <w:pageBreakBefore w:val="0"/>
        <w:widowControl w:val="0"/>
        <w:kinsoku/>
        <w:wordWrap/>
        <w:overflowPunct/>
        <w:topLinePunct w:val="0"/>
        <w:autoSpaceDE w:val="0"/>
        <w:autoSpaceDN w:val="0"/>
        <w:bidi w:val="0"/>
        <w:adjustRightInd/>
        <w:snapToGrid/>
        <w:spacing w:before="114" w:line="300" w:lineRule="auto"/>
        <w:ind w:left="198" w:leftChars="90" w:right="38" w:firstLine="0" w:firstLineChars="0"/>
        <w:jc w:val="both"/>
        <w:textAlignment w:val="auto"/>
        <w:rPr>
          <w:rFonts w:hint="default"/>
        </w:rPr>
      </w:pPr>
      <w:r>
        <w:t>Fig</w:t>
      </w:r>
      <w:r>
        <w:rPr>
          <w:rFonts w:hint="default"/>
          <w:lang w:val="en-US"/>
        </w:rPr>
        <w:t xml:space="preserve">ure </w:t>
      </w:r>
      <w:r>
        <w:t xml:space="preserve">1 </w:t>
      </w:r>
      <w:r>
        <w:rPr>
          <w:rFonts w:hint="default"/>
          <w:lang w:val="en-US"/>
        </w:rPr>
        <w:t>depicts</w:t>
      </w:r>
      <w:r>
        <w:rPr>
          <w:rFonts w:hint="default" w:ascii="Times New Roman" w:hAnsi="Times New Roman"/>
          <w:b w:val="0"/>
          <w:bCs/>
          <w:sz w:val="20"/>
          <w:szCs w:val="20"/>
        </w:rPr>
        <w:t xml:space="preserve"> a </w:t>
      </w:r>
      <w:r>
        <w:rPr>
          <w:rFonts w:hint="default"/>
          <w:b w:val="0"/>
          <w:bCs/>
          <w:sz w:val="20"/>
          <w:szCs w:val="20"/>
          <w:lang w:val="en-US"/>
        </w:rPr>
        <w:t>simple</w:t>
      </w:r>
      <w:r>
        <w:rPr>
          <w:rFonts w:hint="default" w:ascii="Times New Roman" w:hAnsi="Times New Roman"/>
          <w:b w:val="0"/>
          <w:bCs/>
          <w:sz w:val="20"/>
          <w:szCs w:val="20"/>
        </w:rPr>
        <w:t xml:space="preserve"> diagram of</w:t>
      </w:r>
      <w:r>
        <w:rPr>
          <w:rFonts w:hint="default"/>
          <w:b w:val="0"/>
          <w:bCs/>
          <w:sz w:val="20"/>
          <w:szCs w:val="20"/>
          <w:lang w:val="en-US"/>
        </w:rPr>
        <w:t xml:space="preserve"> the</w:t>
      </w:r>
      <w:r>
        <w:rPr>
          <w:rFonts w:hint="default" w:ascii="Times New Roman" w:hAnsi="Times New Roman"/>
          <w:b w:val="0"/>
          <w:bCs/>
          <w:sz w:val="20"/>
          <w:szCs w:val="20"/>
        </w:rPr>
        <w:t xml:space="preserve"> discovery and tracing. In pa</w:t>
      </w:r>
      <w:r>
        <w:rPr>
          <w:rFonts w:hint="default"/>
          <w:b w:val="0"/>
          <w:bCs/>
          <w:sz w:val="20"/>
          <w:szCs w:val="20"/>
          <w:lang w:val="en-US"/>
        </w:rPr>
        <w:t>per</w:t>
      </w:r>
      <w:r>
        <w:rPr>
          <w:rFonts w:hint="default" w:ascii="Times New Roman" w:hAnsi="Times New Roman"/>
          <w:b w:val="0"/>
          <w:bCs/>
          <w:sz w:val="20"/>
          <w:szCs w:val="20"/>
        </w:rPr>
        <w:t>,</w:t>
      </w:r>
      <w:r>
        <w:rPr>
          <w:rFonts w:hint="default"/>
          <w:b w:val="0"/>
          <w:bCs/>
          <w:sz w:val="20"/>
          <w:szCs w:val="20"/>
          <w:lang w:val="en-US"/>
        </w:rPr>
        <w:t xml:space="preserve"> </w:t>
      </w:r>
      <w:r>
        <w:rPr>
          <w:rFonts w:hint="default" w:ascii="Times New Roman" w:hAnsi="Times New Roman"/>
          <w:b w:val="0"/>
          <w:bCs/>
          <w:sz w:val="20"/>
          <w:szCs w:val="20"/>
        </w:rPr>
        <w:t xml:space="preserve">algorithms based on SSDs and MobileNets are used to locate and track python location. Object discovery involves finding the object of interest of an object in a particular part of an image. Various methods of frame separation, light flow, background removal. This is a way to find something moving with the </w:t>
      </w:r>
      <w:r>
        <w:rPr>
          <w:rFonts w:hint="default"/>
          <w:b w:val="0"/>
          <w:bCs/>
          <w:sz w:val="20"/>
          <w:szCs w:val="20"/>
          <w:lang w:val="en-US"/>
        </w:rPr>
        <w:t>support</w:t>
      </w:r>
      <w:r>
        <w:rPr>
          <w:rFonts w:hint="default" w:ascii="Times New Roman" w:hAnsi="Times New Roman"/>
          <w:b w:val="0"/>
          <w:bCs/>
          <w:sz w:val="20"/>
          <w:szCs w:val="20"/>
        </w:rPr>
        <w:t xml:space="preserve"> of</w:t>
      </w:r>
      <w:r>
        <w:rPr>
          <w:rFonts w:hint="default"/>
          <w:b w:val="0"/>
          <w:bCs/>
          <w:sz w:val="20"/>
          <w:szCs w:val="20"/>
          <w:lang w:val="en-US"/>
        </w:rPr>
        <w:t xml:space="preserve"> a </w:t>
      </w:r>
      <w:r>
        <w:rPr>
          <w:rFonts w:hint="default"/>
        </w:rPr>
        <w:t>camera.</w:t>
      </w:r>
    </w:p>
    <w:p>
      <w:pPr>
        <w:pStyle w:val="4"/>
        <w:keepNext w:val="0"/>
        <w:keepLines w:val="0"/>
        <w:pageBreakBefore w:val="0"/>
        <w:widowControl w:val="0"/>
        <w:kinsoku/>
        <w:wordWrap/>
        <w:overflowPunct/>
        <w:topLinePunct w:val="0"/>
        <w:autoSpaceDE w:val="0"/>
        <w:autoSpaceDN w:val="0"/>
        <w:bidi w:val="0"/>
        <w:adjustRightInd/>
        <w:snapToGrid/>
        <w:spacing w:before="114" w:line="300" w:lineRule="auto"/>
        <w:ind w:left="198" w:leftChars="90" w:right="38" w:firstLine="0" w:firstLineChars="0"/>
        <w:jc w:val="both"/>
        <w:textAlignment w:val="auto"/>
        <w:rPr>
          <w:rFonts w:hint="default"/>
        </w:rPr>
      </w:pPr>
    </w:p>
    <w:p>
      <w:pPr>
        <w:pStyle w:val="4"/>
        <w:keepNext w:val="0"/>
        <w:keepLines w:val="0"/>
        <w:pageBreakBefore w:val="0"/>
        <w:widowControl w:val="0"/>
        <w:kinsoku/>
        <w:wordWrap/>
        <w:overflowPunct/>
        <w:topLinePunct w:val="0"/>
        <w:autoSpaceDE w:val="0"/>
        <w:autoSpaceDN w:val="0"/>
        <w:bidi w:val="0"/>
        <w:adjustRightInd/>
        <w:snapToGrid/>
        <w:spacing w:before="93" w:line="300" w:lineRule="auto"/>
        <w:ind w:left="198" w:leftChars="90" w:right="144" w:firstLine="0" w:firstLineChars="0"/>
        <w:jc w:val="both"/>
        <w:textAlignment w:val="auto"/>
        <w:rPr>
          <w:rFonts w:hint="default" w:ascii="cmr" w:hAnsi="cmr" w:cs="cmr"/>
          <w:b/>
          <w:bCs/>
          <w:sz w:val="23"/>
          <w:szCs w:val="23"/>
          <w:lang w:val="en-US"/>
        </w:rPr>
        <w:sectPr>
          <w:type w:val="continuous"/>
          <w:pgSz w:w="11910" w:h="16840"/>
          <w:pgMar w:top="980" w:right="560" w:bottom="700" w:left="620" w:header="393" w:footer="520" w:gutter="0"/>
          <w:pgNumType w:start="1305"/>
          <w:cols w:equalWidth="0" w:num="2">
            <w:col w:w="5152" w:space="425"/>
            <w:col w:w="5152"/>
          </w:cols>
        </w:sectPr>
      </w:pPr>
      <w:r>
        <w:rPr>
          <w:rFonts w:hint="default"/>
        </w:rPr>
        <w:t>Detection and trac</w:t>
      </w:r>
      <w:r>
        <w:rPr>
          <w:rFonts w:hint="default"/>
          <w:lang w:val="en-US"/>
        </w:rPr>
        <w:t>ing</w:t>
      </w:r>
      <w:r>
        <w:rPr>
          <w:rFonts w:hint="default"/>
        </w:rPr>
        <w:t xml:space="preserve"> algorithms are</w:t>
      </w:r>
      <w:r>
        <w:rPr>
          <w:rFonts w:hint="default"/>
          <w:lang w:val="en-US"/>
        </w:rPr>
        <w:t xml:space="preserve"> use to</w:t>
      </w:r>
      <w:r>
        <w:rPr>
          <w:rFonts w:hint="default"/>
        </w:rPr>
        <w:t xml:space="preserve"> defined by extracting image</w:t>
      </w:r>
      <w:r>
        <w:rPr>
          <w:rFonts w:hint="default"/>
          <w:lang w:val="en-US"/>
        </w:rPr>
        <w:t>s</w:t>
      </w:r>
      <w:r>
        <w:rPr>
          <w:rFonts w:hint="default"/>
        </w:rPr>
        <w:t xml:space="preserve"> and video</w:t>
      </w:r>
      <w:r>
        <w:rPr>
          <w:rFonts w:hint="default"/>
          <w:lang w:val="en-US"/>
        </w:rPr>
        <w:t>s</w:t>
      </w:r>
      <w:r>
        <w:rPr>
          <w:rFonts w:hint="default"/>
        </w:rPr>
        <w:t xml:space="preserve"> features of security systems [3]</w:t>
      </w:r>
      <w:r>
        <w:rPr>
          <w:rFonts w:hint="default"/>
          <w:lang w:val="en-US"/>
        </w:rPr>
        <w:t>,</w:t>
      </w:r>
      <w:r>
        <w:rPr>
          <w:rFonts w:hint="default"/>
        </w:rPr>
        <w:t xml:space="preserve"> [7]</w:t>
      </w:r>
      <w:r>
        <w:rPr>
          <w:rFonts w:hint="default"/>
          <w:lang w:val="en-US"/>
        </w:rPr>
        <w:t>, and,</w:t>
      </w:r>
      <w:r>
        <w:rPr>
          <w:rFonts w:hint="default"/>
        </w:rPr>
        <w:t xml:space="preserve"> [8]. Features </w:t>
      </w:r>
      <w:r>
        <w:rPr>
          <w:rFonts w:hint="default"/>
          <w:lang w:val="en-US"/>
        </w:rPr>
        <w:t>is</w:t>
      </w:r>
      <w:r>
        <w:rPr>
          <w:rFonts w:hint="default"/>
        </w:rPr>
        <w:t xml:space="preserve"> released </w:t>
      </w:r>
      <w:r>
        <w:rPr>
          <w:rFonts w:hint="default"/>
          <w:lang w:val="en-US"/>
        </w:rPr>
        <w:t>by applying</w:t>
      </w:r>
      <w:r>
        <w:rPr>
          <w:rFonts w:hint="default"/>
        </w:rPr>
        <w:t xml:space="preserve"> CNN and in-depth reading [9]. Separators are </w:t>
      </w:r>
      <w:r>
        <w:rPr>
          <w:rFonts w:hint="default"/>
          <w:lang w:val="en-US"/>
        </w:rPr>
        <w:t>apply</w:t>
      </w:r>
      <w:r>
        <w:rPr>
          <w:rFonts w:hint="default"/>
        </w:rPr>
        <w:t xml:space="preserve"> for </w:t>
      </w:r>
      <w:r>
        <w:rPr>
          <w:rFonts w:hint="default"/>
          <w:lang w:val="en-US"/>
        </w:rPr>
        <w:t xml:space="preserve">the </w:t>
      </w:r>
      <w:r>
        <w:rPr>
          <w:rFonts w:hint="default"/>
        </w:rPr>
        <w:t>image classification and</w:t>
      </w:r>
      <w:r>
        <w:rPr>
          <w:rFonts w:hint="default"/>
          <w:lang w:val="en-US"/>
        </w:rPr>
        <w:t>, for the</w:t>
      </w:r>
      <w:r>
        <w:rPr>
          <w:rFonts w:hint="default"/>
        </w:rPr>
        <w:t xml:space="preserve"> calculation [6]. The YOLO</w:t>
      </w:r>
      <w:r>
        <w:rPr>
          <w:rFonts w:hint="default"/>
          <w:lang w:val="en-US"/>
        </w:rPr>
        <w:t xml:space="preserve"> </w:t>
      </w:r>
      <w:r>
        <w:rPr>
          <w:rFonts w:hint="default"/>
        </w:rPr>
        <w:t>ba</w:t>
      </w:r>
      <w:r>
        <w:rPr>
          <w:rFonts w:hint="default"/>
          <w:lang w:val="en-US"/>
        </w:rPr>
        <w:t>cked</w:t>
      </w:r>
      <w:r>
        <w:rPr>
          <w:rFonts w:hint="default"/>
        </w:rPr>
        <w:t xml:space="preserve"> algorithm with the</w:t>
      </w:r>
      <w:r>
        <w:rPr>
          <w:rFonts w:hint="default"/>
          <w:lang w:val="en-US"/>
        </w:rPr>
        <w:t xml:space="preserve"> help of a</w:t>
      </w:r>
      <w:r>
        <w:rPr>
          <w:rFonts w:hint="default"/>
        </w:rPr>
        <w:t xml:space="preserve"> GMM model</w:t>
      </w:r>
      <w:r>
        <w:rPr>
          <w:rFonts w:hint="default"/>
          <w:lang w:val="en-US"/>
        </w:rPr>
        <w:t>s</w:t>
      </w:r>
      <w:r>
        <w:rPr>
          <w:rFonts w:hint="default"/>
        </w:rPr>
        <w:t xml:space="preserve"> using in-depth learning concepts will provide fine-grained output and</w:t>
      </w:r>
      <w:r>
        <w:rPr>
          <w:rFonts w:hint="default"/>
          <w:lang w:val="en-US"/>
        </w:rPr>
        <w:t>,</w:t>
      </w:r>
      <w:r>
        <w:rPr>
          <w:rFonts w:hint="default"/>
        </w:rPr>
        <w:t xml:space="preserve"> classification</w:t>
      </w:r>
      <w:r>
        <w:rPr>
          <w:rFonts w:hint="default"/>
          <w:lang w:val="en-US"/>
        </w:rPr>
        <w:t xml:space="preserve"> in</w:t>
      </w:r>
      <w:r>
        <w:rPr>
          <w:rFonts w:hint="default"/>
        </w:rPr>
        <w:t xml:space="preserve"> [10]. Phase II describes</w:t>
      </w:r>
      <w:r>
        <w:rPr>
          <w:rFonts w:hint="default"/>
          <w:lang w:val="en-US"/>
        </w:rPr>
        <w:t xml:space="preserve"> Literature Review , Phase III</w:t>
      </w:r>
      <w:r>
        <w:rPr>
          <w:rFonts w:hint="default"/>
        </w:rPr>
        <w:t xml:space="preserve"> the SSD and Mobile</w:t>
      </w:r>
      <w:r>
        <w:rPr>
          <w:rFonts w:hint="default"/>
          <w:lang w:val="en-US"/>
        </w:rPr>
        <w:t xml:space="preserve"> </w:t>
      </w:r>
      <w:r>
        <w:rPr>
          <w:rFonts w:hint="default"/>
        </w:rPr>
        <w:t>Nets algorithm, Phase I</w:t>
      </w:r>
      <w:r>
        <w:rPr>
          <w:rFonts w:hint="default"/>
          <w:lang w:val="en-US"/>
        </w:rPr>
        <w:t>V</w:t>
      </w:r>
      <w:r>
        <w:rPr>
          <w:rFonts w:hint="default"/>
        </w:rPr>
        <w:t xml:space="preserve"> describes the application process, and Phase V describes the simulation and</w:t>
      </w:r>
      <w:r>
        <w:rPr>
          <w:rFonts w:hint="default"/>
          <w:lang w:val="en-US"/>
        </w:rPr>
        <w:t>,</w:t>
      </w:r>
      <w:r>
        <w:rPr>
          <w:rFonts w:hint="default"/>
        </w:rPr>
        <w:t xml:space="preserve"> </w:t>
      </w:r>
      <w:r>
        <w:rPr>
          <w:rFonts w:hint="default"/>
          <w:lang w:val="en-US"/>
        </w:rPr>
        <w:t>examination</w:t>
      </w:r>
      <w:r>
        <w:rPr>
          <w:rFonts w:hint="default"/>
        </w:rPr>
        <w:t xml:space="preserve"> of result</w:t>
      </w:r>
      <w:r>
        <w:rPr>
          <w:rFonts w:hint="default"/>
          <w:lang w:val="en-US"/>
        </w:rPr>
        <w:t>.</w:t>
      </w:r>
    </w:p>
    <w:p>
      <w:pPr>
        <w:pStyle w:val="11"/>
        <w:numPr>
          <w:ilvl w:val="0"/>
          <w:numId w:val="1"/>
        </w:numPr>
        <w:tabs>
          <w:tab w:val="left" w:pos="1233"/>
          <w:tab w:val="left" w:pos="1234"/>
        </w:tabs>
        <w:spacing w:before="0" w:after="0" w:line="240" w:lineRule="auto"/>
        <w:ind w:left="1233" w:right="0" w:hanging="721"/>
        <w:jc w:val="both"/>
        <w:rPr>
          <w:sz w:val="20"/>
          <w:szCs w:val="20"/>
        </w:rPr>
      </w:pPr>
      <w:r>
        <w:rPr>
          <w:rFonts w:hint="default"/>
          <w:sz w:val="20"/>
          <w:szCs w:val="20"/>
          <w:lang w:val="en-US"/>
        </w:rPr>
        <w:t>LITERATURE REVIEW</w:t>
      </w:r>
    </w:p>
    <w:p>
      <w:pPr>
        <w:pStyle w:val="11"/>
        <w:numPr>
          <w:ilvl w:val="0"/>
          <w:numId w:val="0"/>
        </w:numPr>
        <w:tabs>
          <w:tab w:val="left" w:pos="1233"/>
          <w:tab w:val="left" w:pos="1234"/>
        </w:tabs>
        <w:spacing w:before="0" w:after="0" w:line="240" w:lineRule="auto"/>
        <w:ind w:left="512" w:leftChars="0" w:right="0" w:rightChars="0"/>
        <w:jc w:val="both"/>
        <w:rPr>
          <w:sz w:val="20"/>
          <w:szCs w:val="20"/>
        </w:rPr>
      </w:pPr>
    </w:p>
    <w:p>
      <w:pPr>
        <w:pStyle w:val="11"/>
        <w:numPr>
          <w:ilvl w:val="0"/>
          <w:numId w:val="0"/>
        </w:numPr>
        <w:tabs>
          <w:tab w:val="left" w:pos="1233"/>
          <w:tab w:val="left" w:pos="1234"/>
        </w:tabs>
        <w:spacing w:before="0" w:after="0" w:line="240" w:lineRule="auto"/>
        <w:ind w:left="512" w:leftChars="0" w:right="0" w:rightChars="0"/>
        <w:jc w:val="both"/>
        <w:rPr>
          <w:sz w:val="20"/>
          <w:szCs w:val="20"/>
        </w:rPr>
      </w:pPr>
    </w:p>
    <w:p>
      <w:pPr>
        <w:pStyle w:val="4"/>
        <w:keepNext w:val="0"/>
        <w:keepLines w:val="0"/>
        <w:pageBreakBefore w:val="0"/>
        <w:widowControl w:val="0"/>
        <w:kinsoku/>
        <w:wordWrap/>
        <w:overflowPunct/>
        <w:topLinePunct w:val="0"/>
        <w:autoSpaceDE w:val="0"/>
        <w:autoSpaceDN w:val="0"/>
        <w:bidi w:val="0"/>
        <w:adjustRightInd/>
        <w:snapToGrid/>
        <w:spacing w:before="10" w:line="300" w:lineRule="auto"/>
        <w:jc w:val="both"/>
        <w:textAlignment w:val="auto"/>
        <w:rPr>
          <w:rFonts w:hint="default" w:ascii="Times New Roman" w:hAnsi="Times New Roman" w:eastAsia="sans-serif" w:cs="Times New Roman"/>
          <w:b w:val="0"/>
          <w:bCs w:val="0"/>
          <w:i w:val="0"/>
          <w:iCs w:val="0"/>
          <w:caps w:val="0"/>
          <w:color w:val="000000"/>
          <w:spacing w:val="0"/>
          <w:sz w:val="20"/>
          <w:szCs w:val="20"/>
          <w:shd w:val="clear" w:fill="FFFFFF"/>
        </w:rPr>
      </w:pPr>
      <w:r>
        <w:rPr>
          <w:rFonts w:hint="default" w:ascii="Times New Roman" w:hAnsi="Times New Roman" w:eastAsia="sans-serif" w:cs="Times New Roman"/>
          <w:b w:val="0"/>
          <w:bCs w:val="0"/>
          <w:i w:val="0"/>
          <w:iCs w:val="0"/>
          <w:caps w:val="0"/>
          <w:color w:val="000000"/>
          <w:spacing w:val="0"/>
          <w:sz w:val="20"/>
          <w:szCs w:val="20"/>
          <w:shd w:val="clear" w:fill="FFFFFF"/>
        </w:rPr>
        <w:t>The methods listed from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a</w:t>
      </w:r>
      <w:r>
        <w:rPr>
          <w:rFonts w:hint="default" w:ascii="Times New Roman" w:hAnsi="Times New Roman" w:eastAsia="sans-serif" w:cs="Times New Roman"/>
          <w:b w:val="0"/>
          <w:bCs w:val="0"/>
          <w:i w:val="0"/>
          <w:iCs w:val="0"/>
          <w:caps w:val="0"/>
          <w:color w:val="000000"/>
          <w:spacing w:val="0"/>
          <w:sz w:val="20"/>
          <w:szCs w:val="20"/>
          <w:shd w:val="clear" w:fill="FFFFFF"/>
        </w:rPr>
        <w:t> very simple algorithm to the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finally</w:t>
      </w:r>
      <w:r>
        <w:rPr>
          <w:rFonts w:hint="default" w:ascii="Times New Roman" w:hAnsi="Times New Roman" w:eastAsia="sans-serif" w:cs="Times New Roman"/>
          <w:b w:val="0"/>
          <w:bCs w:val="0"/>
          <w:i w:val="0"/>
          <w:iCs w:val="0"/>
          <w:caps w:val="0"/>
          <w:color w:val="000000"/>
          <w:spacing w:val="0"/>
          <w:sz w:val="20"/>
          <w:szCs w:val="20"/>
          <w:shd w:val="clear" w:fill="FFFFFF"/>
        </w:rPr>
        <w:t> published method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are</w:t>
      </w:r>
      <w:r>
        <w:rPr>
          <w:rFonts w:hint="default" w:ascii="Times New Roman" w:hAnsi="Times New Roman" w:eastAsia="sans-serif" w:cs="Times New Roman"/>
          <w:b w:val="0"/>
          <w:bCs w:val="0"/>
          <w:i w:val="0"/>
          <w:iCs w:val="0"/>
          <w:caps w:val="0"/>
          <w:color w:val="000000"/>
          <w:spacing w:val="0"/>
          <w:sz w:val="20"/>
          <w:szCs w:val="20"/>
          <w:shd w:val="clear" w:fill="FFFFFF"/>
        </w:rPr>
        <w:t> classified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by</w:t>
      </w:r>
      <w:r>
        <w:rPr>
          <w:rFonts w:hint="default" w:ascii="Times New Roman" w:hAnsi="Times New Roman" w:eastAsia="sans-serif" w:cs="Times New Roman"/>
          <w:b w:val="0"/>
          <w:bCs w:val="0"/>
          <w:i w:val="0"/>
          <w:iCs w:val="0"/>
          <w:caps w:val="0"/>
          <w:color w:val="000000"/>
          <w:spacing w:val="0"/>
          <w:sz w:val="20"/>
          <w:szCs w:val="20"/>
          <w:shd w:val="clear" w:fill="FFFFFF"/>
        </w:rPr>
        <w:t> speed, memory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requirements</w:t>
      </w:r>
      <w:r>
        <w:rPr>
          <w:rFonts w:hint="default" w:ascii="Times New Roman" w:hAnsi="Times New Roman" w:eastAsia="sans-serif" w:cs="Times New Roman"/>
          <w:b w:val="0"/>
          <w:bCs w:val="0"/>
          <w:i w:val="0"/>
          <w:iCs w:val="0"/>
          <w:caps w:val="0"/>
          <w:color w:val="000000"/>
          <w:spacing w:val="0"/>
          <w:sz w:val="20"/>
          <w:szCs w:val="20"/>
          <w:shd w:val="clear" w:fill="FFFFFF"/>
        </w:rPr>
        <w:t> and accuracy. They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have</w:t>
      </w:r>
      <w:r>
        <w:rPr>
          <w:rFonts w:hint="default" w:ascii="Times New Roman" w:hAnsi="Times New Roman" w:eastAsia="sans-serif" w:cs="Times New Roman"/>
          <w:b w:val="0"/>
          <w:bCs w:val="0"/>
          <w:i w:val="0"/>
          <w:iCs w:val="0"/>
          <w:caps w:val="0"/>
          <w:color w:val="000000"/>
          <w:spacing w:val="0"/>
          <w:sz w:val="20"/>
          <w:szCs w:val="20"/>
          <w:shd w:val="clear" w:fill="FFFFFF"/>
        </w:rPr>
        <w:t> used methods: such as frame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differences, real-time</w:t>
      </w:r>
      <w:r>
        <w:rPr>
          <w:rFonts w:hint="default" w:ascii="Times New Roman" w:hAnsi="Times New Roman" w:eastAsia="sans-serif" w:cs="Times New Roman"/>
          <w:b w:val="0"/>
          <w:bCs w:val="0"/>
          <w:i w:val="0"/>
          <w:iCs w:val="0"/>
          <w:caps w:val="0"/>
          <w:color w:val="000000"/>
          <w:spacing w:val="0"/>
          <w:sz w:val="20"/>
          <w:szCs w:val="20"/>
          <w:shd w:val="clear" w:fill="FFFFFF"/>
        </w:rPr>
        <w:t> subtraction and shadow detection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methods, as well as</w:t>
      </w:r>
      <w:r>
        <w:rPr>
          <w:rFonts w:hint="default" w:ascii="Times New Roman" w:hAnsi="Times New Roman" w:eastAsia="sans-serif" w:cs="Times New Roman"/>
          <w:b w:val="0"/>
          <w:bCs w:val="0"/>
          <w:i w:val="0"/>
          <w:iCs w:val="0"/>
          <w:caps w:val="0"/>
          <w:color w:val="000000"/>
          <w:spacing w:val="0"/>
          <w:sz w:val="20"/>
          <w:szCs w:val="20"/>
          <w:shd w:val="clear" w:fill="FFFFFF"/>
        </w:rPr>
        <w:t> the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appropriate</w:t>
      </w:r>
      <w:r>
        <w:rPr>
          <w:rFonts w:hint="default" w:ascii="Times New Roman" w:hAnsi="Times New Roman" w:eastAsia="sans-serif" w:cs="Times New Roman"/>
          <w:b w:val="0"/>
          <w:bCs w:val="0"/>
          <w:i w:val="0"/>
          <w:iCs w:val="0"/>
          <w:caps w:val="0"/>
          <w:color w:val="000000"/>
          <w:spacing w:val="0"/>
          <w:sz w:val="20"/>
          <w:szCs w:val="20"/>
          <w:shd w:val="clear" w:fill="FFFFFF"/>
        </w:rPr>
        <w:t> background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pattern</w:t>
      </w:r>
      <w:r>
        <w:rPr>
          <w:rFonts w:hint="default" w:ascii="Times New Roman" w:hAnsi="Times New Roman" w:eastAsia="sans-serif" w:cs="Times New Roman"/>
          <w:b w:val="0"/>
          <w:bCs w:val="0"/>
          <w:i w:val="0"/>
          <w:iCs w:val="0"/>
          <w:caps w:val="0"/>
          <w:color w:val="000000"/>
          <w:spacing w:val="0"/>
          <w:sz w:val="20"/>
          <w:szCs w:val="20"/>
          <w:shd w:val="clear" w:fill="FFFFFF"/>
        </w:rPr>
        <w:t> method as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a</w:t>
      </w:r>
      <w:r>
        <w:rPr>
          <w:rFonts w:hint="default" w:ascii="Times New Roman" w:hAnsi="Times New Roman" w:eastAsia="sans-serif" w:cs="Times New Roman"/>
          <w:b w:val="0"/>
          <w:bCs w:val="0"/>
          <w:i w:val="0"/>
          <w:iCs w:val="0"/>
          <w:caps w:val="0"/>
          <w:color w:val="000000"/>
          <w:spacing w:val="0"/>
          <w:sz w:val="20"/>
          <w:szCs w:val="20"/>
          <w:shd w:val="clear" w:fill="FFFFFF"/>
        </w:rPr>
        <w:t> mapping.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In real time.</w:t>
      </w:r>
      <w:r>
        <w:rPr>
          <w:rFonts w:hint="default" w:ascii="Times New Roman" w:hAnsi="Times New Roman" w:eastAsia="sans-serif" w:cs="Times New Roman"/>
          <w:b w:val="0"/>
          <w:bCs w:val="0"/>
          <w:i w:val="0"/>
          <w:iCs w:val="0"/>
          <w:caps w:val="0"/>
          <w:color w:val="000000"/>
          <w:spacing w:val="0"/>
          <w:sz w:val="20"/>
          <w:szCs w:val="20"/>
          <w:shd w:val="clear" w:fill="FFFFFF"/>
        </w:rPr>
        <w:t> The algorithms they use range from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the</w:t>
      </w:r>
      <w:r>
        <w:rPr>
          <w:rFonts w:hint="default" w:ascii="Times New Roman" w:hAnsi="Times New Roman" w:eastAsia="sans-serif" w:cs="Times New Roman"/>
          <w:b w:val="0"/>
          <w:bCs w:val="0"/>
          <w:i w:val="0"/>
          <w:iCs w:val="0"/>
          <w:caps w:val="0"/>
          <w:color w:val="000000"/>
          <w:spacing w:val="0"/>
          <w:sz w:val="20"/>
          <w:szCs w:val="20"/>
          <w:shd w:val="clear" w:fill="FFFFFF"/>
        </w:rPr>
        <w:t> accuracy and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complexity of different accuracy and calculation.</w:t>
      </w:r>
      <w:r>
        <w:rPr>
          <w:rFonts w:hint="default" w:ascii="Times New Roman" w:hAnsi="Times New Roman" w:eastAsia="sans-serif" w:cs="Times New Roman"/>
          <w:b w:val="0"/>
          <w:bCs w:val="0"/>
          <w:i w:val="0"/>
          <w:iCs w:val="0"/>
          <w:caps w:val="0"/>
          <w:color w:val="000000"/>
          <w:spacing w:val="0"/>
          <w:sz w:val="20"/>
          <w:szCs w:val="20"/>
          <w:shd w:val="clear" w:fill="FFFFFF"/>
        </w:rPr>
        <w:t> Some of them can even solve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real-time problems,</w:t>
      </w:r>
      <w:r>
        <w:rPr>
          <w:rFonts w:hint="default" w:ascii="Times New Roman" w:hAnsi="Times New Roman" w:eastAsia="sans-serif" w:cs="Times New Roman"/>
          <w:b w:val="0"/>
          <w:bCs w:val="0"/>
          <w:i w:val="0"/>
          <w:iCs w:val="0"/>
          <w:caps w:val="0"/>
          <w:color w:val="000000"/>
          <w:spacing w:val="0"/>
          <w:sz w:val="20"/>
          <w:szCs w:val="20"/>
          <w:shd w:val="clear" w:fill="FFFFFF"/>
        </w:rPr>
        <w:t> such as snow, rain, moving branches,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scattering,</w:t>
      </w:r>
      <w:r>
        <w:rPr>
          <w:rFonts w:hint="default" w:ascii="Times New Roman" w:hAnsi="Times New Roman" w:eastAsia="sans-serif" w:cs="Times New Roman"/>
          <w:b w:val="0"/>
          <w:bCs w:val="0"/>
          <w:i w:val="0"/>
          <w:iCs w:val="0"/>
          <w:caps w:val="0"/>
          <w:color w:val="000000"/>
          <w:spacing w:val="0"/>
          <w:sz w:val="20"/>
          <w:szCs w:val="20"/>
          <w:shd w:val="clear" w:fill="FFFFFF"/>
        </w:rPr>
        <w:t> light energy or slow moving objects.</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br w:type="textWrapping"/>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br w:type="textWrapping"/>
      </w:r>
      <w:r>
        <w:rPr>
          <w:rFonts w:hint="default" w:ascii="Times New Roman" w:hAnsi="Times New Roman" w:eastAsia="sans-serif" w:cs="Times New Roman"/>
          <w:b w:val="0"/>
          <w:bCs w:val="0"/>
          <w:i w:val="0"/>
          <w:iCs w:val="0"/>
          <w:caps w:val="0"/>
          <w:color w:val="000000"/>
          <w:spacing w:val="0"/>
          <w:sz w:val="20"/>
          <w:szCs w:val="20"/>
          <w:shd w:val="clear" w:fill="FFFFFF"/>
        </w:rPr>
        <w:t>Wei Lue, et al [1] This article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presents</w:t>
      </w:r>
      <w:r>
        <w:rPr>
          <w:rFonts w:hint="default" w:ascii="Times New Roman" w:hAnsi="Times New Roman" w:eastAsia="sans-serif" w:cs="Times New Roman"/>
          <w:b w:val="0"/>
          <w:bCs w:val="0"/>
          <w:i w:val="0"/>
          <w:iCs w:val="0"/>
          <w:caps w:val="0"/>
          <w:color w:val="000000"/>
          <w:spacing w:val="0"/>
          <w:sz w:val="20"/>
          <w:szCs w:val="20"/>
          <w:shd w:val="clear" w:fill="FFFFFF"/>
        </w:rPr>
        <w:t> SSD, a fast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ONESHOT</w:t>
      </w:r>
      <w:r>
        <w:rPr>
          <w:rFonts w:hint="default" w:ascii="Times New Roman" w:hAnsi="Times New Roman" w:eastAsia="sans-serif" w:cs="Times New Roman"/>
          <w:b w:val="0"/>
          <w:bCs w:val="0"/>
          <w:i w:val="0"/>
          <w:iCs w:val="0"/>
          <w:caps w:val="0"/>
          <w:color w:val="000000"/>
          <w:spacing w:val="0"/>
          <w:sz w:val="20"/>
          <w:szCs w:val="20"/>
          <w:shd w:val="clear" w:fill="FFFFFF"/>
        </w:rPr>
        <w:t> object detector for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some types.</w:t>
      </w:r>
      <w:r>
        <w:rPr>
          <w:rFonts w:hint="default" w:ascii="Times New Roman" w:hAnsi="Times New Roman" w:eastAsia="sans-serif" w:cs="Times New Roman"/>
          <w:b w:val="0"/>
          <w:bCs w:val="0"/>
          <w:i w:val="0"/>
          <w:iCs w:val="0"/>
          <w:caps w:val="0"/>
          <w:color w:val="000000"/>
          <w:spacing w:val="0"/>
          <w:sz w:val="20"/>
          <w:szCs w:val="20"/>
          <w:shd w:val="clear" w:fill="FFFFFF"/>
        </w:rPr>
        <w:t> A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main</w:t>
      </w:r>
      <w:r>
        <w:rPr>
          <w:rFonts w:hint="default" w:ascii="Times New Roman" w:hAnsi="Times New Roman" w:eastAsia="sans-serif" w:cs="Times New Roman"/>
          <w:b w:val="0"/>
          <w:bCs w:val="0"/>
          <w:i w:val="0"/>
          <w:iCs w:val="0"/>
          <w:caps w:val="0"/>
          <w:color w:val="000000"/>
          <w:spacing w:val="0"/>
          <w:sz w:val="20"/>
          <w:szCs w:val="20"/>
          <w:shd w:val="clear" w:fill="FFFFFF"/>
        </w:rPr>
        <w:t> feature of our model is the use of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multiple complex selection</w:t>
      </w:r>
      <w:r>
        <w:rPr>
          <w:rFonts w:hint="default" w:ascii="Times New Roman" w:hAnsi="Times New Roman" w:eastAsia="sans-serif" w:cs="Times New Roman"/>
          <w:b w:val="0"/>
          <w:bCs w:val="0"/>
          <w:i w:val="0"/>
          <w:iCs w:val="0"/>
          <w:caps w:val="0"/>
          <w:color w:val="000000"/>
          <w:spacing w:val="0"/>
          <w:sz w:val="20"/>
          <w:szCs w:val="20"/>
          <w:shd w:val="clear" w:fill="FFFFFF"/>
        </w:rPr>
        <w:t> outputs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that are</w:t>
      </w:r>
      <w:r>
        <w:rPr>
          <w:rFonts w:hint="default" w:ascii="Times New Roman" w:hAnsi="Times New Roman" w:eastAsia="sans-serif" w:cs="Times New Roman"/>
          <w:b w:val="0"/>
          <w:bCs w:val="0"/>
          <w:i w:val="0"/>
          <w:iCs w:val="0"/>
          <w:caps w:val="0"/>
          <w:color w:val="000000"/>
          <w:spacing w:val="0"/>
          <w:sz w:val="20"/>
          <w:szCs w:val="20"/>
          <w:shd w:val="clear" w:fill="FFFFFF"/>
        </w:rPr>
        <w:t> connected to multiple feature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cards</w:t>
      </w:r>
      <w:r>
        <w:rPr>
          <w:rFonts w:hint="default" w:ascii="Times New Roman" w:hAnsi="Times New Roman" w:eastAsia="sans-serif" w:cs="Times New Roman"/>
          <w:b w:val="0"/>
          <w:bCs w:val="0"/>
          <w:i w:val="0"/>
          <w:iCs w:val="0"/>
          <w:caps w:val="0"/>
          <w:color w:val="000000"/>
          <w:spacing w:val="0"/>
          <w:sz w:val="20"/>
          <w:szCs w:val="20"/>
          <w:shd w:val="clear" w:fill="FFFFFF"/>
        </w:rPr>
        <w:t> on the network. This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performance</w:t>
      </w:r>
      <w:r>
        <w:rPr>
          <w:rFonts w:hint="default" w:ascii="Times New Roman" w:hAnsi="Times New Roman" w:eastAsia="sans-serif" w:cs="Times New Roman"/>
          <w:b w:val="0"/>
          <w:bCs w:val="0"/>
          <w:i w:val="0"/>
          <w:iCs w:val="0"/>
          <w:caps w:val="0"/>
          <w:color w:val="000000"/>
          <w:spacing w:val="0"/>
          <w:sz w:val="20"/>
          <w:szCs w:val="20"/>
          <w:shd w:val="clear" w:fill="FFFFFF"/>
        </w:rPr>
        <w:t> allows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effectively</w:t>
      </w:r>
      <w:r>
        <w:rPr>
          <w:rFonts w:hint="default" w:ascii="Times New Roman" w:hAnsi="Times New Roman" w:eastAsia="sans-serif" w:cs="Times New Roman"/>
          <w:b w:val="0"/>
          <w:bCs w:val="0"/>
          <w:i w:val="0"/>
          <w:iCs w:val="0"/>
          <w:caps w:val="0"/>
          <w:color w:val="000000"/>
          <w:spacing w:val="0"/>
          <w:sz w:val="20"/>
          <w:szCs w:val="20"/>
          <w:shd w:val="clear" w:fill="FFFFFF"/>
        </w:rPr>
        <w:t> modeling boxes,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shapes and white space.</w:t>
      </w:r>
      <w:r>
        <w:rPr>
          <w:rFonts w:hint="default" w:ascii="Times New Roman" w:hAnsi="Times New Roman" w:eastAsia="sans-serif" w:cs="Times New Roman"/>
          <w:b w:val="0"/>
          <w:bCs w:val="0"/>
          <w:i w:val="0"/>
          <w:iCs w:val="0"/>
          <w:caps w:val="0"/>
          <w:color w:val="000000"/>
          <w:spacing w:val="0"/>
          <w:sz w:val="20"/>
          <w:szCs w:val="20"/>
          <w:shd w:val="clear" w:fill="FFFFFF"/>
        </w:rPr>
        <w:t> We have confirmed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testing</w:t>
      </w:r>
      <w:r>
        <w:rPr>
          <w:rFonts w:hint="default" w:ascii="Times New Roman" w:hAnsi="Times New Roman" w:eastAsia="sans-serif" w:cs="Times New Roman"/>
          <w:b w:val="0"/>
          <w:bCs w:val="0"/>
          <w:i w:val="0"/>
          <w:iCs w:val="0"/>
          <w:caps w:val="0"/>
          <w:color w:val="000000"/>
          <w:spacing w:val="0"/>
          <w:sz w:val="20"/>
          <w:szCs w:val="20"/>
          <w:shd w:val="clear" w:fill="FFFFFF"/>
        </w:rPr>
        <w:t> a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default selection box</w:t>
      </w:r>
      <w:r>
        <w:rPr>
          <w:rFonts w:hint="default" w:ascii="Times New Roman" w:hAnsi="Times New Roman" w:eastAsia="sans-serif" w:cs="Times New Roman"/>
          <w:b w:val="0"/>
          <w:bCs w:val="0"/>
          <w:i w:val="0"/>
          <w:iCs w:val="0"/>
          <w:caps w:val="0"/>
          <w:color w:val="000000"/>
          <w:spacing w:val="0"/>
          <w:sz w:val="20"/>
          <w:szCs w:val="20"/>
          <w:shd w:val="clear" w:fill="FFFFFF"/>
        </w:rPr>
        <w:t> more carefully with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the</w:t>
      </w:r>
      <w:r>
        <w:rPr>
          <w:rFonts w:hint="default" w:ascii="Times New Roman" w:hAnsi="Times New Roman" w:eastAsia="sans-serif" w:cs="Times New Roman"/>
          <w:b w:val="0"/>
          <w:bCs w:val="0"/>
          <w:i w:val="0"/>
          <w:iCs w:val="0"/>
          <w:caps w:val="0"/>
          <w:color w:val="000000"/>
          <w:spacing w:val="0"/>
          <w:sz w:val="20"/>
          <w:szCs w:val="20"/>
          <w:shd w:val="clear" w:fill="FFFFFF"/>
        </w:rPr>
        <w:t> appropriate learning strategy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that</w:t>
      </w:r>
      <w:r>
        <w:rPr>
          <w:rFonts w:hint="default" w:ascii="Times New Roman" w:hAnsi="Times New Roman" w:eastAsia="sans-serif" w:cs="Times New Roman"/>
          <w:b w:val="0"/>
          <w:bCs w:val="0"/>
          <w:i w:val="0"/>
          <w:iCs w:val="0"/>
          <w:caps w:val="0"/>
          <w:color w:val="000000"/>
          <w:spacing w:val="0"/>
          <w:sz w:val="20"/>
          <w:szCs w:val="20"/>
          <w:shd w:val="clear" w:fill="FFFFFF"/>
        </w:rPr>
        <w:t> leads to better performance.</w:t>
      </w:r>
    </w:p>
    <w:p>
      <w:pPr>
        <w:pStyle w:val="4"/>
        <w:keepNext w:val="0"/>
        <w:keepLines w:val="0"/>
        <w:pageBreakBefore w:val="0"/>
        <w:widowControl w:val="0"/>
        <w:kinsoku/>
        <w:wordWrap/>
        <w:overflowPunct/>
        <w:topLinePunct w:val="0"/>
        <w:autoSpaceDE w:val="0"/>
        <w:autoSpaceDN w:val="0"/>
        <w:bidi w:val="0"/>
        <w:adjustRightInd/>
        <w:snapToGrid/>
        <w:spacing w:before="10" w:line="300" w:lineRule="auto"/>
        <w:jc w:val="both"/>
        <w:textAlignment w:val="auto"/>
        <w:rPr>
          <w:rFonts w:hint="default" w:ascii="Times New Roman" w:hAnsi="Times New Roman" w:eastAsia="sans-serif" w:cs="Times New Roman"/>
          <w:b w:val="0"/>
          <w:bCs w:val="0"/>
          <w:i w:val="0"/>
          <w:iCs w:val="0"/>
          <w:caps w:val="0"/>
          <w:color w:val="000000"/>
          <w:spacing w:val="0"/>
          <w:sz w:val="20"/>
          <w:szCs w:val="20"/>
          <w:shd w:val="clear" w:fill="FFFFFF"/>
        </w:rPr>
      </w:pPr>
    </w:p>
    <w:p>
      <w:pPr>
        <w:pStyle w:val="4"/>
        <w:keepNext w:val="0"/>
        <w:keepLines w:val="0"/>
        <w:pageBreakBefore w:val="0"/>
        <w:widowControl w:val="0"/>
        <w:kinsoku/>
        <w:wordWrap/>
        <w:overflowPunct/>
        <w:topLinePunct w:val="0"/>
        <w:autoSpaceDE w:val="0"/>
        <w:autoSpaceDN w:val="0"/>
        <w:bidi w:val="0"/>
        <w:adjustRightInd/>
        <w:snapToGrid/>
        <w:spacing w:before="10" w:line="300" w:lineRule="auto"/>
        <w:jc w:val="both"/>
        <w:textAlignment w:val="auto"/>
        <w:rPr>
          <w:rFonts w:hint="default" w:ascii="Times New Roman" w:hAnsi="Times New Roman" w:eastAsia="sans-serif" w:cs="Times New Roman"/>
          <w:b w:val="0"/>
          <w:bCs w:val="0"/>
          <w:i w:val="0"/>
          <w:iCs w:val="0"/>
          <w:caps w:val="0"/>
          <w:color w:val="000000"/>
          <w:spacing w:val="0"/>
          <w:sz w:val="20"/>
          <w:szCs w:val="20"/>
          <w:shd w:val="clear" w:fill="FFFFFF"/>
        </w:rPr>
      </w:pPr>
      <w:r>
        <w:rPr>
          <w:rFonts w:hint="default" w:ascii="Times New Roman" w:hAnsi="Times New Roman" w:eastAsia="sans-serif" w:cs="Times New Roman"/>
          <w:b w:val="0"/>
          <w:bCs w:val="0"/>
          <w:i w:val="0"/>
          <w:iCs w:val="0"/>
          <w:caps w:val="0"/>
          <w:color w:val="000000"/>
          <w:spacing w:val="0"/>
          <w:sz w:val="20"/>
          <w:szCs w:val="20"/>
          <w:shd w:val="clear" w:fill="FFFFFF"/>
        </w:rPr>
        <w:t>Justin Lai,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El AL</w:t>
      </w:r>
      <w:r>
        <w:rPr>
          <w:rFonts w:hint="default" w:ascii="Times New Roman" w:hAnsi="Times New Roman" w:eastAsia="sans-serif" w:cs="Times New Roman"/>
          <w:b w:val="0"/>
          <w:bCs w:val="0"/>
          <w:i w:val="0"/>
          <w:iCs w:val="0"/>
          <w:caps w:val="0"/>
          <w:color w:val="000000"/>
          <w:spacing w:val="0"/>
          <w:sz w:val="20"/>
          <w:szCs w:val="20"/>
          <w:shd w:val="clear" w:fill="FFFFFF"/>
        </w:rPr>
        <w:t> [2]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Detecting real-time objects used</w:t>
      </w:r>
      <w:r>
        <w:rPr>
          <w:rFonts w:hint="default" w:ascii="Times New Roman" w:hAnsi="Times New Roman" w:eastAsia="sans-serif" w:cs="Times New Roman"/>
          <w:b w:val="0"/>
          <w:bCs w:val="0"/>
          <w:i w:val="0"/>
          <w:iCs w:val="0"/>
          <w:caps w:val="0"/>
          <w:color w:val="000000"/>
          <w:spacing w:val="0"/>
          <w:sz w:val="20"/>
          <w:szCs w:val="20"/>
          <w:shd w:val="clear" w:fill="FFFFFF"/>
        </w:rPr>
        <w:t> to improve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the monitoring</w:t>
      </w:r>
      <w:r>
        <w:rPr>
          <w:rFonts w:hint="default" w:ascii="Times New Roman" w:hAnsi="Times New Roman" w:eastAsia="sans-serif" w:cs="Times New Roman"/>
          <w:b w:val="0"/>
          <w:bCs w:val="0"/>
          <w:i w:val="0"/>
          <w:iCs w:val="0"/>
          <w:caps w:val="0"/>
          <w:color w:val="000000"/>
          <w:spacing w:val="0"/>
          <w:sz w:val="20"/>
          <w:szCs w:val="20"/>
          <w:shd w:val="clear" w:fill="FFFFFF"/>
        </w:rPr>
        <w:t> and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providing</w:t>
      </w:r>
      <w:r>
        <w:rPr>
          <w:rFonts w:hint="default" w:ascii="Times New Roman" w:hAnsi="Times New Roman" w:eastAsia="sans-serif" w:cs="Times New Roman"/>
          <w:b w:val="0"/>
          <w:bCs w:val="0"/>
          <w:i w:val="0"/>
          <w:iCs w:val="0"/>
          <w:caps w:val="0"/>
          <w:color w:val="000000"/>
          <w:spacing w:val="0"/>
          <w:sz w:val="20"/>
          <w:szCs w:val="20"/>
          <w:shd w:val="clear" w:fill="FFFFFF"/>
        </w:rPr>
        <w:t> promising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applications</w:t>
      </w:r>
      <w:r>
        <w:rPr>
          <w:rFonts w:hint="default" w:ascii="Times New Roman" w:hAnsi="Times New Roman" w:eastAsia="sans-serif" w:cs="Times New Roman"/>
          <w:b w:val="0"/>
          <w:bCs w:val="0"/>
          <w:i w:val="0"/>
          <w:iCs w:val="0"/>
          <w:caps w:val="0"/>
          <w:color w:val="000000"/>
          <w:spacing w:val="0"/>
          <w:sz w:val="20"/>
          <w:szCs w:val="20"/>
          <w:shd w:val="clear" w:fill="FFFFFF"/>
        </w:rPr>
        <w:t> of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supportive nerve cells (CNN).</w:t>
      </w:r>
      <w:r>
        <w:rPr>
          <w:rFonts w:hint="default" w:ascii="Times New Roman" w:hAnsi="Times New Roman" w:eastAsia="sans-serif" w:cs="Times New Roman"/>
          <w:b w:val="0"/>
          <w:bCs w:val="0"/>
          <w:i w:val="0"/>
          <w:iCs w:val="0"/>
          <w:caps w:val="0"/>
          <w:color w:val="000000"/>
          <w:spacing w:val="0"/>
          <w:sz w:val="20"/>
          <w:szCs w:val="20"/>
          <w:shd w:val="clear" w:fill="FFFFFF"/>
        </w:rPr>
        <w:t> A specific application is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to detect pocket</w:t>
      </w:r>
      <w:r>
        <w:rPr>
          <w:rFonts w:hint="default" w:ascii="Times New Roman" w:hAnsi="Times New Roman" w:eastAsia="sans-serif" w:cs="Times New Roman"/>
          <w:b w:val="0"/>
          <w:bCs w:val="0"/>
          <w:i w:val="0"/>
          <w:iCs w:val="0"/>
          <w:caps w:val="0"/>
          <w:color w:val="000000"/>
          <w:spacing w:val="0"/>
          <w:sz w:val="20"/>
          <w:szCs w:val="20"/>
          <w:shd w:val="clear" w:fill="FFFFFF"/>
        </w:rPr>
        <w:t> weapons like guns. Therefore, until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now, previous</w:t>
      </w:r>
      <w:r>
        <w:rPr>
          <w:rFonts w:hint="default" w:ascii="Times New Roman" w:hAnsi="Times New Roman" w:eastAsia="sans-serif" w:cs="Times New Roman"/>
          <w:b w:val="0"/>
          <w:bCs w:val="0"/>
          <w:i w:val="0"/>
          <w:iCs w:val="0"/>
          <w:caps w:val="0"/>
          <w:color w:val="000000"/>
          <w:spacing w:val="0"/>
          <w:sz w:val="20"/>
          <w:szCs w:val="20"/>
          <w:shd w:val="clear" w:fill="FFFFFF"/>
        </w:rPr>
        <w:t> work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has</w:t>
      </w:r>
      <w:r>
        <w:rPr>
          <w:rFonts w:hint="default" w:ascii="Times New Roman" w:hAnsi="Times New Roman" w:eastAsia="sans-serif" w:cs="Times New Roman"/>
          <w:b w:val="0"/>
          <w:bCs w:val="0"/>
          <w:i w:val="0"/>
          <w:iCs w:val="0"/>
          <w:caps w:val="0"/>
          <w:color w:val="000000"/>
          <w:spacing w:val="0"/>
          <w:sz w:val="20"/>
          <w:szCs w:val="20"/>
          <w:shd w:val="clear" w:fill="FFFFFF"/>
        </w:rPr>
        <w:t> focused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only</w:t>
      </w:r>
      <w:r>
        <w:rPr>
          <w:rFonts w:hint="default" w:ascii="Times New Roman" w:hAnsi="Times New Roman" w:eastAsia="sans-serif" w:cs="Times New Roman"/>
          <w:b w:val="0"/>
          <w:bCs w:val="0"/>
          <w:i w:val="0"/>
          <w:iCs w:val="0"/>
          <w:caps w:val="0"/>
          <w:color w:val="000000"/>
          <w:spacing w:val="0"/>
          <w:sz w:val="20"/>
          <w:szCs w:val="20"/>
          <w:shd w:val="clear" w:fill="FFFFFF"/>
        </w:rPr>
        <w:t> on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detecting</w:t>
      </w:r>
      <w:r>
        <w:rPr>
          <w:rFonts w:hint="default" w:ascii="Times New Roman" w:hAnsi="Times New Roman" w:eastAsia="sans-serif" w:cs="Times New Roman"/>
          <w:b w:val="0"/>
          <w:bCs w:val="0"/>
          <w:i w:val="0"/>
          <w:iCs w:val="0"/>
          <w:caps w:val="0"/>
          <w:color w:val="000000"/>
          <w:spacing w:val="0"/>
          <w:sz w:val="20"/>
          <w:szCs w:val="20"/>
          <w:shd w:val="clear" w:fill="FFFFFF"/>
        </w:rPr>
        <w:t> hidden weapons using infrared data.</w:t>
      </w:r>
    </w:p>
    <w:p>
      <w:pPr>
        <w:pStyle w:val="4"/>
        <w:keepNext w:val="0"/>
        <w:keepLines w:val="0"/>
        <w:pageBreakBefore w:val="0"/>
        <w:widowControl w:val="0"/>
        <w:kinsoku/>
        <w:wordWrap/>
        <w:overflowPunct/>
        <w:topLinePunct w:val="0"/>
        <w:autoSpaceDE w:val="0"/>
        <w:autoSpaceDN w:val="0"/>
        <w:bidi w:val="0"/>
        <w:adjustRightInd/>
        <w:snapToGrid/>
        <w:spacing w:before="10" w:line="300" w:lineRule="auto"/>
        <w:jc w:val="both"/>
        <w:textAlignment w:val="auto"/>
        <w:rPr>
          <w:rFonts w:hint="default" w:ascii="Times New Roman" w:hAnsi="Times New Roman" w:eastAsia="sans-serif" w:cs="Times New Roman"/>
          <w:b w:val="0"/>
          <w:bCs w:val="0"/>
          <w:i w:val="0"/>
          <w:iCs w:val="0"/>
          <w:caps w:val="0"/>
          <w:color w:val="000000"/>
          <w:spacing w:val="0"/>
          <w:sz w:val="20"/>
          <w:szCs w:val="20"/>
          <w:shd w:val="clear" w:fill="FFFFFF"/>
          <w:lang w:val="en-US"/>
        </w:rPr>
      </w:pPr>
    </w:p>
    <w:p>
      <w:pPr>
        <w:pStyle w:val="4"/>
        <w:keepNext w:val="0"/>
        <w:keepLines w:val="0"/>
        <w:pageBreakBefore w:val="0"/>
        <w:widowControl w:val="0"/>
        <w:kinsoku/>
        <w:wordWrap/>
        <w:overflowPunct/>
        <w:topLinePunct w:val="0"/>
        <w:autoSpaceDE w:val="0"/>
        <w:autoSpaceDN w:val="0"/>
        <w:bidi w:val="0"/>
        <w:adjustRightInd/>
        <w:snapToGrid/>
        <w:spacing w:before="10" w:line="300" w:lineRule="auto"/>
        <w:jc w:val="both"/>
        <w:textAlignment w:val="auto"/>
        <w:rPr>
          <w:rFonts w:hint="default" w:eastAsia="sans-serif"/>
          <w:b w:val="0"/>
          <w:bCs w:val="0"/>
          <w:i w:val="0"/>
          <w:iCs w:val="0"/>
          <w:caps w:val="0"/>
          <w:color w:val="000000"/>
          <w:spacing w:val="0"/>
          <w:sz w:val="20"/>
          <w:szCs w:val="20"/>
          <w:shd w:val="clear" w:fill="FFFFFF"/>
          <w:lang w:val="en-US"/>
        </w:rPr>
      </w:pPr>
      <w:r>
        <w:rPr>
          <w:rFonts w:hint="default" w:eastAsia="sans-serif"/>
          <w:b w:val="0"/>
          <w:bCs w:val="0"/>
          <w:i w:val="0"/>
          <w:iCs w:val="0"/>
          <w:caps w:val="0"/>
          <w:color w:val="000000"/>
          <w:spacing w:val="0"/>
          <w:sz w:val="20"/>
          <w:szCs w:val="20"/>
          <w:shd w:val="clear" w:fill="FFFFFF"/>
          <w:lang w:val="en-US"/>
        </w:rPr>
        <w:t>Andrew G, el al [3] MobileEnenCTS is based on a sorted architecture that makes a light deep neural network using a deep extra discharge gas. We introduce two simple global hypermatters that are effectively exchanged with delay and accuracy. These hyperloors allow modeling models to select the right dimension model of the application according to the problem, so we present a wide range of experiments on resource and accuracy and demonstrate a powerful indicator compared to other popular models of the IMagenet and classification. It then shows the effects of mobile in a wide range of applications, including object detection, fanegrain classification, face attribute, and large-scale substrate analysis of information.</w:t>
      </w:r>
    </w:p>
    <w:p>
      <w:pPr>
        <w:pStyle w:val="4"/>
        <w:keepNext w:val="0"/>
        <w:keepLines w:val="0"/>
        <w:pageBreakBefore w:val="0"/>
        <w:widowControl w:val="0"/>
        <w:kinsoku/>
        <w:wordWrap/>
        <w:overflowPunct/>
        <w:topLinePunct w:val="0"/>
        <w:autoSpaceDE w:val="0"/>
        <w:autoSpaceDN w:val="0"/>
        <w:bidi w:val="0"/>
        <w:adjustRightInd/>
        <w:snapToGrid/>
        <w:spacing w:before="10" w:line="300" w:lineRule="auto"/>
        <w:jc w:val="both"/>
        <w:textAlignment w:val="auto"/>
        <w:rPr>
          <w:rFonts w:hint="default" w:eastAsia="sans-serif"/>
          <w:b w:val="0"/>
          <w:bCs w:val="0"/>
          <w:i w:val="0"/>
          <w:iCs w:val="0"/>
          <w:caps w:val="0"/>
          <w:color w:val="000000"/>
          <w:spacing w:val="0"/>
          <w:sz w:val="20"/>
          <w:szCs w:val="20"/>
          <w:shd w:val="clear" w:fill="FFFFFF"/>
          <w:lang w:val="en-US"/>
        </w:rPr>
      </w:pPr>
    </w:p>
    <w:p>
      <w:pPr>
        <w:pStyle w:val="4"/>
        <w:keepNext w:val="0"/>
        <w:keepLines w:val="0"/>
        <w:pageBreakBefore w:val="0"/>
        <w:widowControl w:val="0"/>
        <w:kinsoku/>
        <w:wordWrap/>
        <w:overflowPunct/>
        <w:topLinePunct w:val="0"/>
        <w:autoSpaceDE w:val="0"/>
        <w:autoSpaceDN w:val="0"/>
        <w:bidi w:val="0"/>
        <w:adjustRightInd/>
        <w:snapToGrid/>
        <w:spacing w:before="10" w:line="300" w:lineRule="auto"/>
        <w:jc w:val="both"/>
        <w:textAlignment w:val="auto"/>
        <w:rPr>
          <w:rFonts w:hint="default" w:eastAsia="sans-serif"/>
          <w:b w:val="0"/>
          <w:bCs w:val="0"/>
          <w:i w:val="0"/>
          <w:iCs w:val="0"/>
          <w:caps w:val="0"/>
          <w:color w:val="000000"/>
          <w:spacing w:val="0"/>
          <w:sz w:val="20"/>
          <w:szCs w:val="20"/>
          <w:shd w:val="clear" w:fill="FFFFFF"/>
          <w:lang w:val="en-US"/>
        </w:rPr>
      </w:pPr>
      <w:r>
        <w:rPr>
          <w:rFonts w:hint="default" w:eastAsia="sans-serif"/>
          <w:b w:val="0"/>
          <w:bCs w:val="0"/>
          <w:i w:val="0"/>
          <w:iCs w:val="0"/>
          <w:caps w:val="0"/>
          <w:color w:val="000000"/>
          <w:spacing w:val="0"/>
          <w:sz w:val="20"/>
          <w:szCs w:val="20"/>
          <w:shd w:val="clear" w:fill="FFFFFF"/>
          <w:lang w:val="en-US"/>
        </w:rPr>
        <w:t>Akshay Mangawati, el al [4] This article provides a comprehensive overview of different object tracking algorithms under different environmental conditions and identifies efficient algorithms for different types of tracking. In this article, objects are tracked based on color and the movement of one or more objects (vehicles) is detected and counted over multiple frames. Additional integrated algorithms can be developed to track objects given their shape, color, texture, object of interest, and object movement in multiple directions.</w:t>
      </w:r>
    </w:p>
    <w:p>
      <w:pPr>
        <w:pStyle w:val="4"/>
        <w:keepNext w:val="0"/>
        <w:keepLines w:val="0"/>
        <w:pageBreakBefore w:val="0"/>
        <w:widowControl w:val="0"/>
        <w:kinsoku/>
        <w:wordWrap/>
        <w:overflowPunct/>
        <w:topLinePunct w:val="0"/>
        <w:autoSpaceDE w:val="0"/>
        <w:autoSpaceDN w:val="0"/>
        <w:bidi w:val="0"/>
        <w:adjustRightInd/>
        <w:snapToGrid/>
        <w:spacing w:before="10" w:line="300" w:lineRule="auto"/>
        <w:ind w:left="600" w:leftChars="0" w:hanging="600" w:hangingChars="300"/>
        <w:jc w:val="both"/>
        <w:textAlignment w:val="auto"/>
        <w:rPr>
          <w:rFonts w:hint="default" w:eastAsia="sans-serif"/>
          <w:b w:val="0"/>
          <w:bCs w:val="0"/>
          <w:i w:val="0"/>
          <w:iCs w:val="0"/>
          <w:caps w:val="0"/>
          <w:color w:val="000000"/>
          <w:spacing w:val="0"/>
          <w:sz w:val="20"/>
          <w:szCs w:val="20"/>
          <w:shd w:val="clear" w:fill="FFFFFF"/>
          <w:lang w:val="en-US"/>
        </w:rPr>
      </w:pPr>
    </w:p>
    <w:p>
      <w:pPr>
        <w:pStyle w:val="4"/>
        <w:keepNext w:val="0"/>
        <w:keepLines w:val="0"/>
        <w:pageBreakBefore w:val="0"/>
        <w:widowControl w:val="0"/>
        <w:kinsoku/>
        <w:wordWrap/>
        <w:overflowPunct/>
        <w:topLinePunct w:val="0"/>
        <w:autoSpaceDE w:val="0"/>
        <w:autoSpaceDN w:val="0"/>
        <w:bidi w:val="0"/>
        <w:adjustRightInd/>
        <w:snapToGrid/>
        <w:spacing w:before="10" w:line="300" w:lineRule="auto"/>
        <w:ind w:left="600" w:leftChars="0" w:hanging="600" w:hangingChars="300"/>
        <w:jc w:val="both"/>
        <w:textAlignment w:val="auto"/>
        <w:rPr>
          <w:rFonts w:hint="default" w:eastAsia="sans-serif"/>
          <w:b w:val="0"/>
          <w:bCs w:val="0"/>
          <w:i w:val="0"/>
          <w:iCs w:val="0"/>
          <w:caps w:val="0"/>
          <w:color w:val="000000"/>
          <w:spacing w:val="0"/>
          <w:sz w:val="20"/>
          <w:szCs w:val="20"/>
          <w:shd w:val="clear" w:fill="FFFFFF"/>
          <w:lang w:val="en-US"/>
        </w:rPr>
      </w:pPr>
    </w:p>
    <w:p>
      <w:pPr>
        <w:pStyle w:val="4"/>
        <w:keepNext w:val="0"/>
        <w:keepLines w:val="0"/>
        <w:pageBreakBefore w:val="0"/>
        <w:widowControl w:val="0"/>
        <w:kinsoku/>
        <w:wordWrap/>
        <w:overflowPunct/>
        <w:topLinePunct w:val="0"/>
        <w:autoSpaceDE w:val="0"/>
        <w:autoSpaceDN w:val="0"/>
        <w:bidi w:val="0"/>
        <w:adjustRightInd/>
        <w:snapToGrid/>
        <w:spacing w:before="10" w:line="300" w:lineRule="auto"/>
        <w:ind w:left="600" w:leftChars="0" w:hanging="600" w:hangingChars="300"/>
        <w:jc w:val="both"/>
        <w:textAlignment w:val="auto"/>
        <w:rPr>
          <w:rFonts w:hint="default" w:eastAsia="sans-serif"/>
          <w:b w:val="0"/>
          <w:bCs w:val="0"/>
          <w:i w:val="0"/>
          <w:iCs w:val="0"/>
          <w:caps w:val="0"/>
          <w:color w:val="000000"/>
          <w:spacing w:val="0"/>
          <w:sz w:val="20"/>
          <w:szCs w:val="20"/>
          <w:shd w:val="clear" w:fill="FFFFFF"/>
          <w:lang w:val="en-US"/>
        </w:rPr>
      </w:pPr>
    </w:p>
    <w:p>
      <w:pPr>
        <w:pStyle w:val="4"/>
        <w:keepNext w:val="0"/>
        <w:keepLines w:val="0"/>
        <w:pageBreakBefore w:val="0"/>
        <w:widowControl w:val="0"/>
        <w:kinsoku/>
        <w:wordWrap/>
        <w:overflowPunct/>
        <w:topLinePunct w:val="0"/>
        <w:autoSpaceDE w:val="0"/>
        <w:autoSpaceDN w:val="0"/>
        <w:bidi w:val="0"/>
        <w:adjustRightInd/>
        <w:snapToGrid/>
        <w:spacing w:before="10" w:line="300" w:lineRule="auto"/>
        <w:jc w:val="both"/>
        <w:textAlignment w:val="auto"/>
        <w:rPr>
          <w:rFonts w:hint="default" w:eastAsia="sans-serif"/>
          <w:b w:val="0"/>
          <w:bCs w:val="0"/>
          <w:i w:val="0"/>
          <w:iCs w:val="0"/>
          <w:caps w:val="0"/>
          <w:color w:val="000000"/>
          <w:spacing w:val="0"/>
          <w:sz w:val="20"/>
          <w:szCs w:val="20"/>
          <w:shd w:val="clear" w:fill="FFFFFF"/>
          <w:lang w:val="en-US"/>
        </w:rPr>
      </w:pPr>
      <w:r>
        <w:rPr>
          <w:rFonts w:hint="default" w:eastAsia="sans-serif"/>
          <w:b w:val="0"/>
          <w:bCs w:val="0"/>
          <w:i w:val="0"/>
          <w:iCs w:val="0"/>
          <w:caps w:val="0"/>
          <w:color w:val="000000"/>
          <w:spacing w:val="0"/>
          <w:sz w:val="20"/>
          <w:szCs w:val="20"/>
          <w:shd w:val="clear" w:fill="FFFFFF"/>
          <w:lang w:val="en-US"/>
        </w:rPr>
        <w:t>Apporva Raghunandan, el al [5] Accurate and efficient object detection systems have been developed that achieve metrics comparable to state-of-the-art system health. This project uses the latest technologies in computer vision and deep learning.</w:t>
      </w:r>
    </w:p>
    <w:p>
      <w:pPr>
        <w:pStyle w:val="4"/>
        <w:keepNext w:val="0"/>
        <w:keepLines w:val="0"/>
        <w:pageBreakBefore w:val="0"/>
        <w:widowControl w:val="0"/>
        <w:kinsoku/>
        <w:wordWrap/>
        <w:overflowPunct/>
        <w:topLinePunct w:val="0"/>
        <w:autoSpaceDE w:val="0"/>
        <w:autoSpaceDN w:val="0"/>
        <w:bidi w:val="0"/>
        <w:adjustRightInd/>
        <w:snapToGrid/>
        <w:spacing w:before="10" w:line="300" w:lineRule="auto"/>
        <w:ind w:left="600" w:leftChars="0" w:hanging="600" w:hangingChars="300"/>
        <w:jc w:val="both"/>
        <w:textAlignment w:val="auto"/>
        <w:rPr>
          <w:rFonts w:hint="default" w:eastAsia="sans-serif"/>
          <w:b w:val="0"/>
          <w:bCs w:val="0"/>
          <w:i w:val="0"/>
          <w:iCs w:val="0"/>
          <w:caps w:val="0"/>
          <w:color w:val="000000"/>
          <w:spacing w:val="0"/>
          <w:sz w:val="20"/>
          <w:szCs w:val="20"/>
          <w:shd w:val="clear" w:fill="FFFFFF"/>
          <w:lang w:val="en-US"/>
        </w:rPr>
      </w:pPr>
      <w:r>
        <w:rPr>
          <w:rFonts w:hint="default" w:eastAsia="sans-serif"/>
          <w:b w:val="0"/>
          <w:bCs w:val="0"/>
          <w:i w:val="0"/>
          <w:iCs w:val="0"/>
          <w:caps w:val="0"/>
          <w:color w:val="000000"/>
          <w:spacing w:val="0"/>
          <w:sz w:val="20"/>
          <w:szCs w:val="20"/>
          <w:shd w:val="clear" w:fill="FFFFFF"/>
          <w:lang w:val="en-US"/>
        </w:rPr>
        <w:tab/>
      </w:r>
    </w:p>
    <w:p>
      <w:pPr>
        <w:pStyle w:val="4"/>
        <w:keepNext w:val="0"/>
        <w:keepLines w:val="0"/>
        <w:pageBreakBefore w:val="0"/>
        <w:widowControl w:val="0"/>
        <w:kinsoku/>
        <w:wordWrap/>
        <w:overflowPunct/>
        <w:topLinePunct w:val="0"/>
        <w:autoSpaceDE w:val="0"/>
        <w:autoSpaceDN w:val="0"/>
        <w:bidi w:val="0"/>
        <w:adjustRightInd/>
        <w:snapToGrid/>
        <w:spacing w:before="10" w:line="300" w:lineRule="auto"/>
        <w:jc w:val="both"/>
        <w:textAlignment w:val="auto"/>
        <w:rPr>
          <w:rFonts w:hint="default" w:eastAsia="sans-serif"/>
          <w:b w:val="0"/>
          <w:bCs w:val="0"/>
          <w:i w:val="0"/>
          <w:iCs w:val="0"/>
          <w:caps w:val="0"/>
          <w:color w:val="000000"/>
          <w:spacing w:val="0"/>
          <w:sz w:val="20"/>
          <w:szCs w:val="20"/>
          <w:shd w:val="clear" w:fill="FFFFFF"/>
          <w:lang w:val="en-US"/>
        </w:rPr>
      </w:pPr>
      <w:r>
        <w:rPr>
          <w:rFonts w:hint="default" w:eastAsia="sans-serif"/>
          <w:b w:val="0"/>
          <w:bCs w:val="0"/>
          <w:i w:val="0"/>
          <w:iCs w:val="0"/>
          <w:caps w:val="0"/>
          <w:color w:val="000000"/>
          <w:spacing w:val="0"/>
          <w:sz w:val="20"/>
          <w:szCs w:val="20"/>
          <w:shd w:val="clear" w:fill="FFFFFF"/>
          <w:lang w:val="en-US"/>
        </w:rPr>
        <w:t>X. Zhou, el al [6] In this, they propose a simple yet powerful pipeline that provides fast and accurate text detection in natural scenes. The pipeline directly predicts randomly oriented words or text strings and quads from complete images, eliminating unnecessary intermediate steps (such as candidate aggregation and word segmentation) with a single neural network. Because the pipeline is simple, you can focus on developing loss functions and neural network architectures.</w:t>
      </w:r>
    </w:p>
    <w:p>
      <w:pPr>
        <w:pStyle w:val="4"/>
        <w:keepNext w:val="0"/>
        <w:keepLines w:val="0"/>
        <w:pageBreakBefore w:val="0"/>
        <w:widowControl w:val="0"/>
        <w:kinsoku/>
        <w:wordWrap/>
        <w:overflowPunct/>
        <w:topLinePunct w:val="0"/>
        <w:autoSpaceDE w:val="0"/>
        <w:autoSpaceDN w:val="0"/>
        <w:bidi w:val="0"/>
        <w:adjustRightInd/>
        <w:snapToGrid/>
        <w:spacing w:before="10" w:line="300" w:lineRule="auto"/>
        <w:ind w:left="600" w:leftChars="0" w:hanging="600" w:hangingChars="300"/>
        <w:jc w:val="both"/>
        <w:textAlignment w:val="auto"/>
        <w:rPr>
          <w:rFonts w:hint="default" w:eastAsia="sans-serif"/>
          <w:b w:val="0"/>
          <w:bCs w:val="0"/>
          <w:i w:val="0"/>
          <w:iCs w:val="0"/>
          <w:caps w:val="0"/>
          <w:color w:val="000000"/>
          <w:spacing w:val="0"/>
          <w:sz w:val="20"/>
          <w:szCs w:val="20"/>
          <w:shd w:val="clear" w:fill="FFFFFF"/>
          <w:lang w:val="en-US"/>
        </w:rPr>
      </w:pPr>
      <w:r>
        <w:rPr>
          <w:rFonts w:hint="default" w:eastAsia="sans-serif"/>
          <w:b w:val="0"/>
          <w:bCs w:val="0"/>
          <w:i w:val="0"/>
          <w:iCs w:val="0"/>
          <w:caps w:val="0"/>
          <w:color w:val="000000"/>
          <w:spacing w:val="0"/>
          <w:sz w:val="20"/>
          <w:szCs w:val="20"/>
          <w:shd w:val="clear" w:fill="FFFFFF"/>
          <w:lang w:val="en-US"/>
        </w:rPr>
        <w:tab/>
      </w:r>
    </w:p>
    <w:p>
      <w:pPr>
        <w:pStyle w:val="4"/>
        <w:keepNext w:val="0"/>
        <w:keepLines w:val="0"/>
        <w:pageBreakBefore w:val="0"/>
        <w:widowControl w:val="0"/>
        <w:kinsoku/>
        <w:wordWrap/>
        <w:overflowPunct/>
        <w:topLinePunct w:val="0"/>
        <w:autoSpaceDE w:val="0"/>
        <w:autoSpaceDN w:val="0"/>
        <w:bidi w:val="0"/>
        <w:adjustRightInd/>
        <w:snapToGrid/>
        <w:spacing w:before="10" w:line="300" w:lineRule="auto"/>
        <w:jc w:val="both"/>
        <w:textAlignment w:val="auto"/>
        <w:rPr>
          <w:rFonts w:hint="default" w:eastAsia="sans-serif"/>
          <w:b w:val="0"/>
          <w:bCs w:val="0"/>
          <w:i w:val="0"/>
          <w:iCs w:val="0"/>
          <w:caps w:val="0"/>
          <w:color w:val="000000"/>
          <w:spacing w:val="0"/>
          <w:sz w:val="20"/>
          <w:szCs w:val="20"/>
          <w:shd w:val="clear" w:fill="FFFFFF"/>
          <w:lang w:val="en-US"/>
        </w:rPr>
      </w:pPr>
      <w:r>
        <w:rPr>
          <w:rFonts w:hint="default" w:eastAsia="sans-serif"/>
          <w:b w:val="0"/>
          <w:bCs w:val="0"/>
          <w:i w:val="0"/>
          <w:iCs w:val="0"/>
          <w:caps w:val="0"/>
          <w:color w:val="000000"/>
          <w:spacing w:val="0"/>
          <w:sz w:val="20"/>
          <w:szCs w:val="20"/>
          <w:shd w:val="clear" w:fill="FFFFFF"/>
          <w:lang w:val="en-US"/>
        </w:rPr>
        <w:t>R. K. Harahap, el al [7] In this article, they have successfully created and reviewed a parking space detection system. The results obtained make it easier to monitor parking spaces and increase the efficiency of parking systems, as well as identify and notify free parking spaces. Based on testing with video data in the form of a playback video stream, information can be presented in the form of text with information about available parking spaces. For further development, the Internet of Things (IoT) can be implemented.</w:t>
      </w:r>
    </w:p>
    <w:p>
      <w:pPr>
        <w:pStyle w:val="4"/>
        <w:keepNext w:val="0"/>
        <w:keepLines w:val="0"/>
        <w:pageBreakBefore w:val="0"/>
        <w:widowControl w:val="0"/>
        <w:kinsoku/>
        <w:wordWrap/>
        <w:overflowPunct/>
        <w:topLinePunct w:val="0"/>
        <w:autoSpaceDE w:val="0"/>
        <w:autoSpaceDN w:val="0"/>
        <w:bidi w:val="0"/>
        <w:adjustRightInd/>
        <w:snapToGrid/>
        <w:spacing w:before="10" w:line="300" w:lineRule="auto"/>
        <w:ind w:left="588" w:leftChars="0" w:firstLine="0" w:firstLineChars="0"/>
        <w:jc w:val="both"/>
        <w:textAlignment w:val="auto"/>
        <w:rPr>
          <w:rFonts w:hint="default"/>
          <w:sz w:val="20"/>
          <w:szCs w:val="20"/>
          <w:lang w:val="en-US"/>
        </w:rPr>
      </w:pPr>
    </w:p>
    <w:p>
      <w:pPr>
        <w:pStyle w:val="4"/>
        <w:keepNext w:val="0"/>
        <w:keepLines w:val="0"/>
        <w:pageBreakBefore w:val="0"/>
        <w:widowControl w:val="0"/>
        <w:numPr>
          <w:ilvl w:val="0"/>
          <w:numId w:val="0"/>
        </w:numPr>
        <w:kinsoku/>
        <w:wordWrap/>
        <w:overflowPunct/>
        <w:topLinePunct w:val="0"/>
        <w:autoSpaceDE w:val="0"/>
        <w:autoSpaceDN w:val="0"/>
        <w:bidi w:val="0"/>
        <w:adjustRightInd/>
        <w:snapToGrid/>
        <w:spacing w:before="10" w:line="300" w:lineRule="auto"/>
        <w:ind w:right="0" w:rightChars="0"/>
        <w:jc w:val="both"/>
        <w:textAlignment w:val="auto"/>
        <w:rPr>
          <w:rFonts w:hint="default"/>
          <w:sz w:val="20"/>
          <w:szCs w:val="20"/>
          <w:lang w:val="en-US"/>
        </w:rPr>
      </w:pPr>
      <w:r>
        <w:rPr>
          <w:rFonts w:hint="default"/>
          <w:sz w:val="20"/>
          <w:szCs w:val="20"/>
          <w:lang w:val="en-US"/>
        </w:rPr>
        <w:t>S. Azabarika, el al [8] One of the important points in parking monitoring is to provide visitors with information about the number of vehicles in the parking lot. Several systems have been used, one of which uses an ultrasonic sensor. But often, visitors spend time looking for parking. They did not receive detailed information about the parking space.</w:t>
      </w:r>
    </w:p>
    <w:p>
      <w:pPr>
        <w:pStyle w:val="4"/>
        <w:keepNext w:val="0"/>
        <w:keepLines w:val="0"/>
        <w:pageBreakBefore w:val="0"/>
        <w:widowControl w:val="0"/>
        <w:numPr>
          <w:ilvl w:val="-2"/>
          <w:numId w:val="0"/>
        </w:numPr>
        <w:kinsoku/>
        <w:wordWrap/>
        <w:overflowPunct/>
        <w:topLinePunct w:val="0"/>
        <w:autoSpaceDE w:val="0"/>
        <w:autoSpaceDN w:val="0"/>
        <w:bidi w:val="0"/>
        <w:adjustRightInd/>
        <w:snapToGrid/>
        <w:spacing w:before="10" w:line="300" w:lineRule="auto"/>
        <w:ind w:left="588" w:leftChars="0" w:right="0" w:rightChars="0"/>
        <w:jc w:val="both"/>
        <w:textAlignment w:val="auto"/>
        <w:rPr>
          <w:rFonts w:hint="default"/>
          <w:sz w:val="20"/>
          <w:szCs w:val="20"/>
          <w:lang w:val="en-US"/>
        </w:rPr>
      </w:pPr>
    </w:p>
    <w:p>
      <w:pPr>
        <w:pStyle w:val="4"/>
        <w:keepNext w:val="0"/>
        <w:keepLines w:val="0"/>
        <w:pageBreakBefore w:val="0"/>
        <w:widowControl w:val="0"/>
        <w:numPr>
          <w:ilvl w:val="-5"/>
          <w:numId w:val="0"/>
        </w:numPr>
        <w:kinsoku/>
        <w:wordWrap/>
        <w:overflowPunct/>
        <w:topLinePunct w:val="0"/>
        <w:autoSpaceDE w:val="0"/>
        <w:autoSpaceDN w:val="0"/>
        <w:bidi w:val="0"/>
        <w:adjustRightInd/>
        <w:snapToGrid/>
        <w:spacing w:before="10" w:line="300" w:lineRule="auto"/>
        <w:ind w:right="0" w:rightChars="0"/>
        <w:jc w:val="both"/>
        <w:textAlignment w:val="auto"/>
        <w:rPr>
          <w:rFonts w:hint="default"/>
          <w:sz w:val="20"/>
          <w:szCs w:val="20"/>
          <w:lang w:val="en-US"/>
        </w:rPr>
      </w:pPr>
      <w:r>
        <w:rPr>
          <w:rFonts w:hint="default"/>
          <w:sz w:val="20"/>
          <w:szCs w:val="20"/>
          <w:lang w:val="en-US"/>
        </w:rPr>
        <w:t>B.Y Prabwo, el al [9] The server room is a room where      data is stored and contains information about the company (DPC). Overheating of the server room can degrade device and network performance. Therefore, administrators must maintain the stability of the server space to maintain server and network performance.</w:t>
      </w:r>
    </w:p>
    <w:p>
      <w:pPr>
        <w:pStyle w:val="4"/>
        <w:keepNext w:val="0"/>
        <w:keepLines w:val="0"/>
        <w:pageBreakBefore w:val="0"/>
        <w:widowControl w:val="0"/>
        <w:numPr>
          <w:ilvl w:val="-1"/>
          <w:numId w:val="0"/>
        </w:numPr>
        <w:kinsoku/>
        <w:wordWrap/>
        <w:overflowPunct/>
        <w:topLinePunct w:val="0"/>
        <w:autoSpaceDE w:val="0"/>
        <w:autoSpaceDN w:val="0"/>
        <w:bidi w:val="0"/>
        <w:adjustRightInd/>
        <w:snapToGrid/>
        <w:spacing w:before="10" w:line="300" w:lineRule="auto"/>
        <w:ind w:left="588" w:leftChars="0" w:right="0" w:rightChars="0"/>
        <w:jc w:val="both"/>
        <w:textAlignment w:val="auto"/>
        <w:rPr>
          <w:rFonts w:hint="default"/>
          <w:sz w:val="20"/>
          <w:szCs w:val="20"/>
          <w:lang w:val="en-US"/>
        </w:rPr>
      </w:pPr>
    </w:p>
    <w:p>
      <w:pPr>
        <w:pStyle w:val="4"/>
        <w:keepNext w:val="0"/>
        <w:keepLines w:val="0"/>
        <w:pageBreakBefore w:val="0"/>
        <w:widowControl w:val="0"/>
        <w:numPr>
          <w:ilvl w:val="-2"/>
          <w:numId w:val="2"/>
        </w:numPr>
        <w:kinsoku/>
        <w:wordWrap/>
        <w:overflowPunct/>
        <w:topLinePunct w:val="0"/>
        <w:autoSpaceDE w:val="0"/>
        <w:autoSpaceDN w:val="0"/>
        <w:bidi w:val="0"/>
        <w:adjustRightInd/>
        <w:snapToGrid/>
        <w:spacing w:before="10" w:line="300" w:lineRule="auto"/>
        <w:ind w:left="0" w:leftChars="0" w:right="0" w:rightChars="0"/>
        <w:jc w:val="both"/>
        <w:textAlignment w:val="auto"/>
        <w:rPr>
          <w:rFonts w:hint="default"/>
          <w:sz w:val="20"/>
          <w:szCs w:val="20"/>
          <w:lang w:val="en-US"/>
        </w:rPr>
      </w:pPr>
      <w:r>
        <w:rPr>
          <w:rFonts w:hint="default"/>
          <w:sz w:val="20"/>
          <w:szCs w:val="20"/>
          <w:lang w:val="en-US"/>
        </w:rPr>
        <w:t>Breglar, el al [10] The ease of a fully electronic world is now being tried in parking systems. Here, the parking system makes it easier for users to decide where to park, and this system makes it easier to develop and develop from parking reservations. and parking paying systems. Electric money management system. When creating this system, researchers rely on their own edge methods. This method makes calculations between the data already entered by the system and the new data it will collect in real time while the system is running.</w:t>
      </w:r>
    </w:p>
    <w:p>
      <w:pPr>
        <w:pStyle w:val="4"/>
        <w:keepNext w:val="0"/>
        <w:keepLines w:val="0"/>
        <w:pageBreakBefore w:val="0"/>
        <w:widowControl w:val="0"/>
        <w:numPr>
          <w:ilvl w:val="0"/>
          <w:numId w:val="0"/>
        </w:numPr>
        <w:kinsoku/>
        <w:wordWrap/>
        <w:overflowPunct/>
        <w:topLinePunct w:val="0"/>
        <w:autoSpaceDE w:val="0"/>
        <w:autoSpaceDN w:val="0"/>
        <w:bidi w:val="0"/>
        <w:adjustRightInd/>
        <w:snapToGrid/>
        <w:spacing w:before="10" w:after="0" w:line="300" w:lineRule="auto"/>
        <w:ind w:right="0" w:rightChars="0"/>
        <w:jc w:val="both"/>
        <w:textAlignment w:val="auto"/>
        <w:rPr>
          <w:rFonts w:hint="default"/>
          <w:sz w:val="20"/>
          <w:szCs w:val="20"/>
          <w:lang w:val="en-US"/>
        </w:rPr>
      </w:pPr>
    </w:p>
    <w:p>
      <w:pPr>
        <w:pStyle w:val="4"/>
        <w:keepNext w:val="0"/>
        <w:keepLines w:val="0"/>
        <w:pageBreakBefore w:val="0"/>
        <w:widowControl w:val="0"/>
        <w:numPr>
          <w:ilvl w:val="0"/>
          <w:numId w:val="0"/>
        </w:numPr>
        <w:kinsoku/>
        <w:wordWrap/>
        <w:overflowPunct/>
        <w:topLinePunct w:val="0"/>
        <w:autoSpaceDE w:val="0"/>
        <w:autoSpaceDN w:val="0"/>
        <w:bidi w:val="0"/>
        <w:adjustRightInd/>
        <w:snapToGrid/>
        <w:spacing w:before="10" w:after="0" w:line="300" w:lineRule="auto"/>
        <w:ind w:right="0" w:rightChars="0"/>
        <w:jc w:val="both"/>
        <w:textAlignment w:val="auto"/>
        <w:rPr>
          <w:rFonts w:hint="default"/>
          <w:sz w:val="20"/>
          <w:szCs w:val="20"/>
          <w:lang w:val="en-US"/>
        </w:rPr>
      </w:pPr>
    </w:p>
    <w:p>
      <w:pPr>
        <w:pStyle w:val="4"/>
        <w:keepNext w:val="0"/>
        <w:keepLines w:val="0"/>
        <w:pageBreakBefore w:val="0"/>
        <w:widowControl w:val="0"/>
        <w:numPr>
          <w:ilvl w:val="0"/>
          <w:numId w:val="0"/>
        </w:numPr>
        <w:kinsoku/>
        <w:wordWrap/>
        <w:overflowPunct/>
        <w:topLinePunct w:val="0"/>
        <w:autoSpaceDE w:val="0"/>
        <w:autoSpaceDN w:val="0"/>
        <w:bidi w:val="0"/>
        <w:adjustRightInd/>
        <w:snapToGrid/>
        <w:spacing w:before="10" w:after="0" w:line="300" w:lineRule="auto"/>
        <w:ind w:right="0" w:rightChars="0"/>
        <w:jc w:val="both"/>
        <w:textAlignment w:val="auto"/>
        <w:rPr>
          <w:rFonts w:hint="default"/>
          <w:sz w:val="20"/>
          <w:szCs w:val="20"/>
          <w:lang w:val="en-US"/>
        </w:rPr>
      </w:pPr>
    </w:p>
    <w:p>
      <w:pPr>
        <w:pStyle w:val="4"/>
        <w:keepNext w:val="0"/>
        <w:keepLines w:val="0"/>
        <w:pageBreakBefore w:val="0"/>
        <w:widowControl w:val="0"/>
        <w:numPr>
          <w:ilvl w:val="-1"/>
          <w:numId w:val="0"/>
        </w:numPr>
        <w:kinsoku/>
        <w:wordWrap/>
        <w:overflowPunct/>
        <w:topLinePunct w:val="0"/>
        <w:autoSpaceDE w:val="0"/>
        <w:autoSpaceDN w:val="0"/>
        <w:bidi w:val="0"/>
        <w:adjustRightInd/>
        <w:snapToGrid/>
        <w:spacing w:before="10" w:line="300" w:lineRule="auto"/>
        <w:ind w:right="0" w:rightChars="0"/>
        <w:jc w:val="both"/>
        <w:textAlignment w:val="auto"/>
        <w:rPr>
          <w:rFonts w:hint="default"/>
          <w:sz w:val="20"/>
          <w:szCs w:val="20"/>
          <w:lang w:val="en-US"/>
        </w:rPr>
      </w:pPr>
    </w:p>
    <w:p>
      <w:pPr>
        <w:pStyle w:val="4"/>
        <w:keepNext w:val="0"/>
        <w:keepLines w:val="0"/>
        <w:pageBreakBefore w:val="0"/>
        <w:widowControl w:val="0"/>
        <w:numPr>
          <w:ilvl w:val="-4"/>
          <w:numId w:val="0"/>
        </w:numPr>
        <w:kinsoku/>
        <w:wordWrap/>
        <w:overflowPunct/>
        <w:topLinePunct w:val="0"/>
        <w:autoSpaceDE w:val="0"/>
        <w:autoSpaceDN w:val="0"/>
        <w:bidi w:val="0"/>
        <w:adjustRightInd/>
        <w:snapToGrid/>
        <w:spacing w:before="10" w:line="300" w:lineRule="auto"/>
        <w:ind w:right="0" w:rightChars="0"/>
        <w:jc w:val="both"/>
        <w:textAlignment w:val="auto"/>
        <w:rPr>
          <w:rFonts w:hint="default" w:ascii="Times New Roman" w:hAnsi="Times New Roman" w:eastAsia="ff1" w:cs="Times New Roman"/>
          <w:b w:val="0"/>
          <w:bCs w:val="0"/>
          <w:i w:val="0"/>
          <w:iCs w:val="0"/>
          <w:caps w:val="0"/>
          <w:color w:val="000000"/>
          <w:spacing w:val="0"/>
          <w:kern w:val="0"/>
          <w:sz w:val="20"/>
          <w:szCs w:val="20"/>
          <w:shd w:val="clear" w:fill="FFFFFF"/>
          <w:lang w:val="en-US" w:eastAsia="zh-CN"/>
        </w:rPr>
      </w:pPr>
      <w:r>
        <w:rPr>
          <w:rFonts w:hint="default" w:ascii="Times New Roman" w:hAnsi="Times New Roman" w:eastAsia="sans-serif" w:cs="Times New Roman"/>
          <w:b w:val="0"/>
          <w:bCs w:val="0"/>
          <w:i w:val="0"/>
          <w:iCs w:val="0"/>
          <w:caps w:val="0"/>
          <w:color w:val="000000"/>
          <w:spacing w:val="0"/>
          <w:sz w:val="20"/>
          <w:szCs w:val="20"/>
          <w:shd w:val="clear" w:fill="FFFFFF"/>
        </w:rPr>
        <w:t>Liang Wang,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El AL</w:t>
      </w:r>
      <w:r>
        <w:rPr>
          <w:rFonts w:hint="default" w:ascii="Times New Roman" w:hAnsi="Times New Roman" w:eastAsia="sans-serif" w:cs="Times New Roman"/>
          <w:b w:val="0"/>
          <w:bCs w:val="0"/>
          <w:i w:val="0"/>
          <w:iCs w:val="0"/>
          <w:caps w:val="0"/>
          <w:color w:val="000000"/>
          <w:spacing w:val="0"/>
          <w:sz w:val="20"/>
          <w:szCs w:val="20"/>
          <w:shd w:val="clear" w:fill="FFFFFF"/>
        </w:rPr>
        <w:t> [11] The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extraction of the</w:t>
      </w:r>
      <w:r>
        <w:rPr>
          <w:rFonts w:hint="default" w:ascii="Times New Roman" w:hAnsi="Times New Roman" w:eastAsia="sans-serif" w:cs="Times New Roman"/>
          <w:b w:val="0"/>
          <w:bCs w:val="0"/>
          <w:i w:val="0"/>
          <w:iCs w:val="0"/>
          <w:caps w:val="0"/>
          <w:color w:val="000000"/>
          <w:spacing w:val="0"/>
          <w:sz w:val="20"/>
          <w:szCs w:val="20"/>
          <w:shd w:val="clear" w:fill="FFFFFF"/>
        </w:rPr>
        <w:t> human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body's functio</w:t>
      </w:r>
      <w:r>
        <w:rPr>
          <w:rFonts w:hint="default" w:eastAsia="sans-serif" w:cs="Times New Roman"/>
          <w:b w:val="0"/>
          <w:bCs w:val="0"/>
          <w:i w:val="0"/>
          <w:iCs w:val="0"/>
          <w:caps w:val="0"/>
          <w:color w:val="000000"/>
          <w:spacing w:val="0"/>
          <w:sz w:val="20"/>
          <w:szCs w:val="20"/>
          <w:bdr w:val="none" w:color="auto" w:sz="0" w:space="0"/>
          <w:shd w:val="clear" w:fill="FFFFFF"/>
          <w:lang w:val="en-US"/>
        </w:rPr>
        <w:t xml:space="preserve">n </w:t>
      </w:r>
      <w:r>
        <w:rPr>
          <w:rFonts w:hint="default" w:ascii="Times New Roman" w:hAnsi="Times New Roman" w:eastAsia="sans-serif" w:cs="Times New Roman"/>
          <w:b w:val="0"/>
          <w:bCs w:val="0"/>
          <w:i w:val="0"/>
          <w:iCs w:val="0"/>
          <w:caps w:val="0"/>
          <w:color w:val="000000"/>
          <w:spacing w:val="0"/>
          <w:sz w:val="20"/>
          <w:szCs w:val="20"/>
          <w:shd w:val="clear" w:fill="FFFFFF"/>
        </w:rPr>
        <w:t>based on</w:t>
      </w:r>
      <w:r>
        <w:rPr>
          <w:rFonts w:hint="default" w:eastAsia="sans-serif" w:cs="Times New Roman"/>
          <w:b w:val="0"/>
          <w:bCs w:val="0"/>
          <w:i w:val="0"/>
          <w:iCs w:val="0"/>
          <w:caps w:val="0"/>
          <w:color w:val="000000"/>
          <w:spacing w:val="0"/>
          <w:sz w:val="20"/>
          <w:szCs w:val="20"/>
          <w:shd w:val="clear" w:fill="FFFFFF"/>
          <w:lang w:val="en-US"/>
        </w:rPr>
        <w:t xml:space="preserve"> </w:t>
      </w:r>
      <w:r>
        <w:rPr>
          <w:rFonts w:hint="default" w:ascii="Times New Roman" w:hAnsi="Times New Roman" w:eastAsia="sans-serif" w:cs="Times New Roman"/>
          <w:b w:val="0"/>
          <w:bCs w:val="0"/>
          <w:i w:val="0"/>
          <w:iCs w:val="0"/>
          <w:caps w:val="0"/>
          <w:color w:val="000000"/>
          <w:spacing w:val="0"/>
          <w:sz w:val="20"/>
          <w:szCs w:val="20"/>
          <w:shd w:val="clear" w:fill="FFFFFF"/>
        </w:rPr>
        <w:t>2D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image</w:t>
      </w:r>
      <w:r>
        <w:rPr>
          <w:rFonts w:hint="default" w:ascii="Times New Roman" w:hAnsi="Times New Roman" w:eastAsia="sans-serif" w:cs="Times New Roman"/>
          <w:b w:val="0"/>
          <w:bCs w:val="0"/>
          <w:i w:val="0"/>
          <w:iCs w:val="0"/>
          <w:caps w:val="0"/>
          <w:color w:val="000000"/>
          <w:spacing w:val="0"/>
          <w:sz w:val="20"/>
          <w:szCs w:val="20"/>
          <w:shd w:val="clear" w:fill="FFFFFF"/>
        </w:rPr>
        <w:t> processing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forms</w:t>
      </w:r>
      <w:r>
        <w:rPr>
          <w:rFonts w:hint="default" w:ascii="Times New Roman" w:hAnsi="Times New Roman" w:eastAsia="sans-serif" w:cs="Times New Roman"/>
          <w:b w:val="0"/>
          <w:bCs w:val="0"/>
          <w:i w:val="0"/>
          <w:iCs w:val="0"/>
          <w:caps w:val="0"/>
          <w:color w:val="000000"/>
          <w:spacing w:val="0"/>
          <w:sz w:val="20"/>
          <w:szCs w:val="20"/>
          <w:shd w:val="clear" w:fill="FFFFFF"/>
        </w:rPr>
        <w:t> an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effective</w:t>
      </w:r>
      <w:r>
        <w:rPr>
          <w:rFonts w:hint="default" w:ascii="Times New Roman" w:hAnsi="Times New Roman" w:eastAsia="sans-serif" w:cs="Times New Roman"/>
          <w:b w:val="0"/>
          <w:bCs w:val="0"/>
          <w:i w:val="0"/>
          <w:iCs w:val="0"/>
          <w:caps w:val="0"/>
          <w:color w:val="000000"/>
          <w:spacing w:val="0"/>
          <w:sz w:val="20"/>
          <w:szCs w:val="20"/>
          <w:shd w:val="clear" w:fill="FFFFFF"/>
        </w:rPr>
        <w:t> method for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some purposes. Measurement There are no elements</w:t>
      </w:r>
      <w:r>
        <w:rPr>
          <w:rFonts w:hint="default" w:ascii="Times New Roman" w:hAnsi="Times New Roman" w:eastAsia="sans-serif" w:cs="Times New Roman"/>
          <w:b w:val="0"/>
          <w:bCs w:val="0"/>
          <w:i w:val="0"/>
          <w:iCs w:val="0"/>
          <w:caps w:val="0"/>
          <w:color w:val="000000"/>
          <w:spacing w:val="0"/>
          <w:sz w:val="20"/>
          <w:szCs w:val="20"/>
          <w:shd w:val="clear" w:fill="FFFFFF"/>
        </w:rPr>
        <w:t> of body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size, build qualified</w:t>
      </w:r>
      <w:r>
        <w:rPr>
          <w:rFonts w:hint="default" w:ascii="Times New Roman" w:hAnsi="Times New Roman" w:eastAsia="sans-serif" w:cs="Times New Roman"/>
          <w:b w:val="0"/>
          <w:bCs w:val="0"/>
          <w:i w:val="0"/>
          <w:iCs w:val="0"/>
          <w:caps w:val="0"/>
          <w:color w:val="000000"/>
          <w:spacing w:val="0"/>
          <w:sz w:val="20"/>
          <w:szCs w:val="20"/>
          <w:shd w:val="clear" w:fill="FFFFFF"/>
        </w:rPr>
        <w:t> models of people and recognition of human behavior. In this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article,</w:t>
      </w:r>
      <w:r>
        <w:rPr>
          <w:rFonts w:hint="default" w:ascii="Times New Roman" w:hAnsi="Times New Roman" w:eastAsia="sans-serif" w:cs="Times New Roman"/>
          <w:b w:val="0"/>
          <w:bCs w:val="0"/>
          <w:i w:val="0"/>
          <w:iCs w:val="0"/>
          <w:caps w:val="0"/>
          <w:color w:val="000000"/>
          <w:spacing w:val="0"/>
          <w:sz w:val="20"/>
          <w:szCs w:val="20"/>
          <w:shd w:val="clear" w:fill="FFFFFF"/>
        </w:rPr>
        <w:t> we propose a systematic approach to automatically detect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the functional</w:t>
      </w:r>
      <w:r>
        <w:rPr>
          <w:rFonts w:hint="default" w:ascii="Times New Roman" w:hAnsi="Times New Roman" w:eastAsia="sans-serif" w:cs="Times New Roman"/>
          <w:b w:val="0"/>
          <w:bCs w:val="0"/>
          <w:i w:val="0"/>
          <w:iCs w:val="0"/>
          <w:caps w:val="0"/>
          <w:color w:val="000000"/>
          <w:spacing w:val="0"/>
          <w:sz w:val="20"/>
          <w:szCs w:val="20"/>
          <w:shd w:val="clear" w:fill="FFFFFF"/>
        </w:rPr>
        <w:t> points of the human body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of the</w:t>
      </w:r>
      <w:r>
        <w:rPr>
          <w:rFonts w:hint="default" w:ascii="Times New Roman" w:hAnsi="Times New Roman" w:eastAsia="sans-serif" w:cs="Times New Roman"/>
          <w:b w:val="0"/>
          <w:bCs w:val="0"/>
          <w:i w:val="0"/>
          <w:iCs w:val="0"/>
          <w:caps w:val="0"/>
          <w:color w:val="000000"/>
          <w:spacing w:val="0"/>
          <w:sz w:val="20"/>
          <w:szCs w:val="20"/>
          <w:shd w:val="clear" w:fill="FFFFFF"/>
        </w:rPr>
        <w:t> front and side of the human body.</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br w:type="textWrapping"/>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br w:type="textWrapping"/>
      </w:r>
      <w:r>
        <w:rPr>
          <w:rFonts w:hint="default" w:ascii="Times New Roman" w:hAnsi="Times New Roman" w:eastAsia="sans-serif" w:cs="Times New Roman"/>
          <w:b w:val="0"/>
          <w:bCs w:val="0"/>
          <w:i w:val="0"/>
          <w:iCs w:val="0"/>
          <w:caps w:val="0"/>
          <w:color w:val="000000"/>
          <w:spacing w:val="0"/>
          <w:sz w:val="20"/>
          <w:szCs w:val="20"/>
          <w:shd w:val="clear" w:fill="FFFFFF"/>
        </w:rPr>
        <w:t>Anderson,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El AL</w:t>
      </w:r>
      <w:r>
        <w:rPr>
          <w:rFonts w:hint="default" w:ascii="Times New Roman" w:hAnsi="Times New Roman" w:eastAsia="sans-serif" w:cs="Times New Roman"/>
          <w:b w:val="0"/>
          <w:bCs w:val="0"/>
          <w:i w:val="0"/>
          <w:iCs w:val="0"/>
          <w:caps w:val="0"/>
          <w:color w:val="000000"/>
          <w:spacing w:val="0"/>
          <w:sz w:val="20"/>
          <w:szCs w:val="20"/>
          <w:shd w:val="clear" w:fill="FFFFFF"/>
        </w:rPr>
        <w:t> [12] The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document</w:t>
      </w:r>
      <w:r>
        <w:rPr>
          <w:rFonts w:hint="default" w:ascii="Times New Roman" w:hAnsi="Times New Roman" w:eastAsia="sans-serif" w:cs="Times New Roman"/>
          <w:b w:val="0"/>
          <w:bCs w:val="0"/>
          <w:i w:val="0"/>
          <w:iCs w:val="0"/>
          <w:caps w:val="0"/>
          <w:color w:val="000000"/>
          <w:spacing w:val="0"/>
          <w:sz w:val="20"/>
          <w:szCs w:val="20"/>
          <w:shd w:val="clear" w:fill="FFFFFF"/>
        </w:rPr>
        <w:t> provides an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effective markup</w:t>
      </w:r>
      <w:r>
        <w:rPr>
          <w:rFonts w:hint="default" w:ascii="Times New Roman" w:hAnsi="Times New Roman" w:eastAsia="sans-serif" w:cs="Times New Roman"/>
          <w:b w:val="0"/>
          <w:bCs w:val="0"/>
          <w:i w:val="0"/>
          <w:iCs w:val="0"/>
          <w:caps w:val="0"/>
          <w:color w:val="000000"/>
          <w:spacing w:val="0"/>
          <w:sz w:val="20"/>
          <w:szCs w:val="20"/>
          <w:shd w:val="clear" w:fill="FFFFFF"/>
        </w:rPr>
        <w:t> line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to recognize and the location</w:t>
      </w:r>
      <w:r>
        <w:rPr>
          <w:rFonts w:hint="default" w:ascii="Times New Roman" w:hAnsi="Times New Roman" w:eastAsia="sans-serif" w:cs="Times New Roman"/>
          <w:b w:val="0"/>
          <w:bCs w:val="0"/>
          <w:i w:val="0"/>
          <w:iCs w:val="0"/>
          <w:caps w:val="0"/>
          <w:color w:val="000000"/>
          <w:spacing w:val="0"/>
          <w:sz w:val="20"/>
          <w:szCs w:val="20"/>
          <w:shd w:val="clear" w:fill="FFFFFF"/>
        </w:rPr>
        <w:t> of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the</w:t>
      </w:r>
      <w:r>
        <w:rPr>
          <w:rFonts w:hint="default" w:ascii="Times New Roman" w:hAnsi="Times New Roman" w:eastAsia="sans-serif" w:cs="Times New Roman"/>
          <w:b w:val="0"/>
          <w:bCs w:val="0"/>
          <w:i w:val="0"/>
          <w:iCs w:val="0"/>
          <w:caps w:val="0"/>
          <w:color w:val="000000"/>
          <w:spacing w:val="0"/>
          <w:sz w:val="20"/>
          <w:szCs w:val="20"/>
          <w:shd w:val="clear" w:fill="FFFFFF"/>
        </w:rPr>
        <w:t> target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image.</w:t>
      </w:r>
      <w:r>
        <w:rPr>
          <w:rFonts w:hint="default" w:ascii="Times New Roman" w:hAnsi="Times New Roman" w:eastAsia="sans-serif" w:cs="Times New Roman"/>
          <w:b w:val="0"/>
          <w:bCs w:val="0"/>
          <w:i w:val="0"/>
          <w:iCs w:val="0"/>
          <w:caps w:val="0"/>
          <w:color w:val="000000"/>
          <w:spacing w:val="0"/>
          <w:sz w:val="20"/>
          <w:szCs w:val="20"/>
          <w:shd w:val="clear" w:fill="FFFFFF"/>
        </w:rPr>
        <w:t> Meanwhile,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high durable</w:t>
      </w:r>
      <w:r>
        <w:rPr>
          <w:rFonts w:hint="default" w:ascii="Times New Roman" w:hAnsi="Times New Roman" w:eastAsia="sans-serif" w:cs="Times New Roman"/>
          <w:b w:val="0"/>
          <w:bCs w:val="0"/>
          <w:i w:val="0"/>
          <w:iCs w:val="0"/>
          <w:caps w:val="0"/>
          <w:color w:val="000000"/>
          <w:spacing w:val="0"/>
          <w:sz w:val="20"/>
          <w:szCs w:val="20"/>
          <w:shd w:val="clear" w:fill="FFFFFF"/>
        </w:rPr>
        <w:t> fuzzy control methods are designed to improve the stability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and feasibility</w:t>
      </w:r>
      <w:r>
        <w:rPr>
          <w:rFonts w:hint="default" w:ascii="Times New Roman" w:hAnsi="Times New Roman" w:eastAsia="sans-serif" w:cs="Times New Roman"/>
          <w:b w:val="0"/>
          <w:bCs w:val="0"/>
          <w:i w:val="0"/>
          <w:iCs w:val="0"/>
          <w:caps w:val="0"/>
          <w:color w:val="000000"/>
          <w:spacing w:val="0"/>
          <w:sz w:val="20"/>
          <w:szCs w:val="20"/>
          <w:shd w:val="clear" w:fill="FFFFFF"/>
        </w:rPr>
        <w:t> of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robots checked</w:t>
      </w:r>
      <w:r>
        <w:rPr>
          <w:rFonts w:hint="default" w:ascii="Times New Roman" w:hAnsi="Times New Roman" w:eastAsia="sans-serif" w:cs="Times New Roman"/>
          <w:b w:val="0"/>
          <w:bCs w:val="0"/>
          <w:i w:val="0"/>
          <w:iCs w:val="0"/>
          <w:caps w:val="0"/>
          <w:color w:val="000000"/>
          <w:spacing w:val="0"/>
          <w:sz w:val="20"/>
          <w:szCs w:val="20"/>
          <w:shd w:val="clear" w:fill="FFFFFF"/>
        </w:rPr>
        <w:t> in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many cases. A suitable</w:t>
      </w:r>
      <w:r>
        <w:rPr>
          <w:rFonts w:hint="default" w:ascii="Times New Roman" w:hAnsi="Times New Roman" w:eastAsia="sans-serif" w:cs="Times New Roman"/>
          <w:b w:val="0"/>
          <w:bCs w:val="0"/>
          <w:i w:val="0"/>
          <w:iCs w:val="0"/>
          <w:caps w:val="0"/>
          <w:color w:val="000000"/>
          <w:spacing w:val="0"/>
          <w:sz w:val="20"/>
          <w:szCs w:val="20"/>
          <w:shd w:val="clear" w:fill="FFFFFF"/>
        </w:rPr>
        <w:t> image system is designed according to the characteristics of the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test environment</w:t>
      </w:r>
      <w:r>
        <w:rPr>
          <w:rFonts w:hint="default" w:ascii="Times New Roman" w:hAnsi="Times New Roman" w:eastAsia="sans-serif" w:cs="Times New Roman"/>
          <w:b w:val="0"/>
          <w:bCs w:val="0"/>
          <w:i w:val="0"/>
          <w:iCs w:val="0"/>
          <w:caps w:val="0"/>
          <w:color w:val="000000"/>
          <w:spacing w:val="0"/>
          <w:sz w:val="20"/>
          <w:szCs w:val="20"/>
          <w:shd w:val="clear" w:fill="FFFFFF"/>
        </w:rPr>
        <w:t> and the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results of the pre-processed result to get the</w:t>
      </w:r>
      <w:r>
        <w:rPr>
          <w:rFonts w:hint="default" w:ascii="Times New Roman" w:hAnsi="Times New Roman" w:eastAsia="sans-serif" w:cs="Times New Roman"/>
          <w:b w:val="0"/>
          <w:bCs w:val="0"/>
          <w:i w:val="0"/>
          <w:iCs w:val="0"/>
          <w:caps w:val="0"/>
          <w:color w:val="000000"/>
          <w:spacing w:val="0"/>
          <w:sz w:val="20"/>
          <w:szCs w:val="20"/>
          <w:shd w:val="clear" w:fill="FFFFFF"/>
        </w:rPr>
        <w:t> image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level image corrected.</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br w:type="textWrapping"/>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br w:type="textWrapping"/>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Hobette</w:t>
      </w:r>
      <w:r>
        <w:rPr>
          <w:rFonts w:hint="default" w:ascii="Times New Roman" w:hAnsi="Times New Roman" w:eastAsia="sans-serif" w:cs="Times New Roman"/>
          <w:b w:val="0"/>
          <w:bCs w:val="0"/>
          <w:i w:val="0"/>
          <w:iCs w:val="0"/>
          <w:caps w:val="0"/>
          <w:color w:val="000000"/>
          <w:spacing w:val="0"/>
          <w:sz w:val="20"/>
          <w:szCs w:val="20"/>
          <w:shd w:val="clear" w:fill="FFFFFF"/>
        </w:rPr>
        <w:t> Singh,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El AL</w:t>
      </w:r>
      <w:r>
        <w:rPr>
          <w:rFonts w:hint="default" w:ascii="Times New Roman" w:hAnsi="Times New Roman" w:eastAsia="sans-serif" w:cs="Times New Roman"/>
          <w:b w:val="0"/>
          <w:bCs w:val="0"/>
          <w:i w:val="0"/>
          <w:iCs w:val="0"/>
          <w:caps w:val="0"/>
          <w:color w:val="000000"/>
          <w:spacing w:val="0"/>
          <w:sz w:val="20"/>
          <w:szCs w:val="20"/>
          <w:shd w:val="clear" w:fill="FFFFFF"/>
        </w:rPr>
        <w:t> [13]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Certain systems are used</w:t>
      </w:r>
      <w:r>
        <w:rPr>
          <w:rFonts w:hint="default" w:ascii="Times New Roman" w:hAnsi="Times New Roman" w:eastAsia="sans-serif" w:cs="Times New Roman"/>
          <w:b w:val="0"/>
          <w:bCs w:val="0"/>
          <w:i w:val="0"/>
          <w:iCs w:val="0"/>
          <w:caps w:val="0"/>
          <w:color w:val="000000"/>
          <w:spacing w:val="0"/>
          <w:sz w:val="20"/>
          <w:szCs w:val="20"/>
          <w:shd w:val="clear" w:fill="FFFFFF"/>
        </w:rPr>
        <w:t> to avoid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common circulation problems</w:t>
      </w:r>
      <w:r>
        <w:rPr>
          <w:rFonts w:hint="default" w:ascii="Times New Roman" w:hAnsi="Times New Roman" w:eastAsia="sans-serif" w:cs="Times New Roman"/>
          <w:b w:val="0"/>
          <w:bCs w:val="0"/>
          <w:i w:val="0"/>
          <w:iCs w:val="0"/>
          <w:caps w:val="0"/>
          <w:color w:val="000000"/>
          <w:spacing w:val="0"/>
          <w:sz w:val="20"/>
          <w:szCs w:val="20"/>
          <w:shd w:val="clear" w:fill="FFFFFF"/>
        </w:rPr>
        <w:t> in commercial areas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consuming</w:t>
      </w:r>
      <w:r>
        <w:rPr>
          <w:rFonts w:hint="default" w:ascii="Times New Roman" w:hAnsi="Times New Roman" w:eastAsia="sans-serif" w:cs="Times New Roman"/>
          <w:b w:val="0"/>
          <w:bCs w:val="0"/>
          <w:i w:val="0"/>
          <w:iCs w:val="0"/>
          <w:caps w:val="0"/>
          <w:color w:val="000000"/>
          <w:spacing w:val="0"/>
          <w:sz w:val="20"/>
          <w:szCs w:val="20"/>
          <w:shd w:val="clear" w:fill="FFFFFF"/>
        </w:rPr>
        <w:t> a lot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of</w:t>
      </w:r>
      <w:r>
        <w:rPr>
          <w:rFonts w:hint="default" w:ascii="Times New Roman" w:hAnsi="Times New Roman" w:eastAsia="sans-serif" w:cs="Times New Roman"/>
          <w:b w:val="0"/>
          <w:bCs w:val="0"/>
          <w:i w:val="0"/>
          <w:iCs w:val="0"/>
          <w:caps w:val="0"/>
          <w:color w:val="000000"/>
          <w:spacing w:val="0"/>
          <w:sz w:val="20"/>
          <w:szCs w:val="20"/>
          <w:shd w:val="clear" w:fill="FFFFFF"/>
        </w:rPr>
        <w:t> time, this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document</w:t>
      </w:r>
      <w:r>
        <w:rPr>
          <w:rFonts w:hint="default" w:ascii="Times New Roman" w:hAnsi="Times New Roman" w:eastAsia="sans-serif" w:cs="Times New Roman"/>
          <w:b w:val="0"/>
          <w:bCs w:val="0"/>
          <w:i w:val="0"/>
          <w:iCs w:val="0"/>
          <w:caps w:val="0"/>
          <w:color w:val="000000"/>
          <w:spacing w:val="0"/>
          <w:sz w:val="20"/>
          <w:szCs w:val="20"/>
          <w:shd w:val="clear" w:fill="FFFFFF"/>
        </w:rPr>
        <w:t> provides easy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way to book parking systems .</w:t>
      </w:r>
      <w:r>
        <w:rPr>
          <w:rFonts w:hint="default" w:ascii="Times New Roman" w:hAnsi="Times New Roman" w:eastAsia="sans-serif" w:cs="Times New Roman"/>
          <w:b w:val="0"/>
          <w:bCs w:val="0"/>
          <w:i w:val="0"/>
          <w:iCs w:val="0"/>
          <w:caps w:val="0"/>
          <w:color w:val="000000"/>
          <w:spacing w:val="0"/>
          <w:sz w:val="20"/>
          <w:szCs w:val="20"/>
          <w:shd w:val="clear" w:fill="FFFFFF"/>
        </w:rPr>
        <w:t> In this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application, users</w:t>
      </w:r>
      <w:r>
        <w:rPr>
          <w:rFonts w:hint="default" w:ascii="Times New Roman" w:hAnsi="Times New Roman" w:eastAsia="sans-serif" w:cs="Times New Roman"/>
          <w:b w:val="0"/>
          <w:bCs w:val="0"/>
          <w:i w:val="0"/>
          <w:iCs w:val="0"/>
          <w:caps w:val="0"/>
          <w:color w:val="000000"/>
          <w:spacing w:val="0"/>
          <w:sz w:val="20"/>
          <w:szCs w:val="20"/>
          <w:shd w:val="clear" w:fill="FFFFFF"/>
        </w:rPr>
        <w:t> can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display different</w:t>
      </w:r>
      <w:r>
        <w:rPr>
          <w:rFonts w:hint="default" w:ascii="Times New Roman" w:hAnsi="Times New Roman" w:eastAsia="sans-serif" w:cs="Times New Roman"/>
          <w:b w:val="0"/>
          <w:bCs w:val="0"/>
          <w:i w:val="0"/>
          <w:iCs w:val="0"/>
          <w:caps w:val="0"/>
          <w:color w:val="000000"/>
          <w:spacing w:val="0"/>
          <w:sz w:val="20"/>
          <w:szCs w:val="20"/>
          <w:shd w:val="clear" w:fill="FFFFFF"/>
        </w:rPr>
        <w:t> parking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spaces</w:t>
      </w:r>
      <w:r>
        <w:rPr>
          <w:rFonts w:hint="default" w:ascii="Times New Roman" w:hAnsi="Times New Roman" w:eastAsia="sans-serif" w:cs="Times New Roman"/>
          <w:b w:val="0"/>
          <w:bCs w:val="0"/>
          <w:i w:val="0"/>
          <w:iCs w:val="0"/>
          <w:caps w:val="0"/>
          <w:color w:val="000000"/>
          <w:spacing w:val="0"/>
          <w:sz w:val="20"/>
          <w:szCs w:val="20"/>
          <w:shd w:val="clear" w:fill="FFFFFF"/>
        </w:rPr>
        <w:t> and check the availability of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positions.</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br w:type="textWrapping"/>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br w:type="textWrapping"/>
      </w:r>
      <w:r>
        <w:rPr>
          <w:rFonts w:hint="default" w:ascii="Times New Roman" w:hAnsi="Times New Roman" w:eastAsia="sans-serif" w:cs="Times New Roman"/>
          <w:b w:val="0"/>
          <w:bCs w:val="0"/>
          <w:i w:val="0"/>
          <w:iCs w:val="0"/>
          <w:caps w:val="0"/>
          <w:color w:val="000000"/>
          <w:spacing w:val="0"/>
          <w:sz w:val="20"/>
          <w:szCs w:val="20"/>
          <w:shd w:val="clear" w:fill="FFFFFF"/>
        </w:rPr>
        <w:t>Shivayo,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El Al</w:t>
      </w:r>
      <w:r>
        <w:rPr>
          <w:rFonts w:hint="default" w:ascii="Times New Roman" w:hAnsi="Times New Roman" w:eastAsia="sans-serif" w:cs="Times New Roman"/>
          <w:b w:val="0"/>
          <w:bCs w:val="0"/>
          <w:i w:val="0"/>
          <w:iCs w:val="0"/>
          <w:caps w:val="0"/>
          <w:color w:val="000000"/>
          <w:spacing w:val="0"/>
          <w:sz w:val="20"/>
          <w:szCs w:val="20"/>
          <w:shd w:val="clear" w:fill="FFFFFF"/>
        </w:rPr>
        <w:t> [14] This project provides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an intelligent parking system</w:t>
      </w:r>
      <w:r>
        <w:rPr>
          <w:rFonts w:hint="default" w:ascii="Times New Roman" w:hAnsi="Times New Roman" w:eastAsia="sans-serif" w:cs="Times New Roman"/>
          <w:b w:val="0"/>
          <w:bCs w:val="0"/>
          <w:i w:val="0"/>
          <w:iCs w:val="0"/>
          <w:caps w:val="0"/>
          <w:color w:val="000000"/>
          <w:spacing w:val="0"/>
          <w:sz w:val="20"/>
          <w:szCs w:val="20"/>
          <w:shd w:val="clear" w:fill="FFFFFF"/>
        </w:rPr>
        <w:t> solution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with</w:t>
      </w:r>
      <w:r>
        <w:rPr>
          <w:rFonts w:hint="default" w:ascii="Times New Roman" w:hAnsi="Times New Roman" w:eastAsia="sans-serif" w:cs="Times New Roman"/>
          <w:b w:val="0"/>
          <w:bCs w:val="0"/>
          <w:i w:val="0"/>
          <w:iCs w:val="0"/>
          <w:caps w:val="0"/>
          <w:color w:val="000000"/>
          <w:spacing w:val="0"/>
          <w:sz w:val="20"/>
          <w:szCs w:val="20"/>
          <w:shd w:val="clear" w:fill="FFFFFF"/>
        </w:rPr>
        <w:t> IoT technology. The IoT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application</w:t>
      </w:r>
      <w:r>
        <w:rPr>
          <w:rFonts w:hint="default" w:ascii="Times New Roman" w:hAnsi="Times New Roman" w:eastAsia="sans-serif" w:cs="Times New Roman"/>
          <w:b w:val="0"/>
          <w:bCs w:val="0"/>
          <w:i w:val="0"/>
          <w:iCs w:val="0"/>
          <w:caps w:val="0"/>
          <w:color w:val="000000"/>
          <w:spacing w:val="0"/>
          <w:sz w:val="20"/>
          <w:szCs w:val="20"/>
          <w:shd w:val="clear" w:fill="FFFFFF"/>
        </w:rPr>
        <w:t> monitors the availability of parking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space</w:t>
      </w:r>
      <w:r>
        <w:rPr>
          <w:rFonts w:hint="default" w:ascii="Times New Roman" w:hAnsi="Times New Roman" w:eastAsia="sans-serif" w:cs="Times New Roman"/>
          <w:b w:val="0"/>
          <w:bCs w:val="0"/>
          <w:i w:val="0"/>
          <w:iCs w:val="0"/>
          <w:caps w:val="0"/>
          <w:color w:val="000000"/>
          <w:spacing w:val="0"/>
          <w:sz w:val="20"/>
          <w:szCs w:val="20"/>
          <w:shd w:val="clear" w:fill="FFFFFF"/>
        </w:rPr>
        <w:t> with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real-time</w:t>
      </w:r>
      <w:r>
        <w:rPr>
          <w:rFonts w:hint="default" w:ascii="Times New Roman" w:hAnsi="Times New Roman" w:eastAsia="sans-serif" w:cs="Times New Roman"/>
          <w:b w:val="0"/>
          <w:bCs w:val="0"/>
          <w:i w:val="0"/>
          <w:iCs w:val="0"/>
          <w:caps w:val="0"/>
          <w:color w:val="000000"/>
          <w:spacing w:val="0"/>
          <w:sz w:val="20"/>
          <w:szCs w:val="20"/>
          <w:shd w:val="clear" w:fill="FFFFFF"/>
        </w:rPr>
        <w:t> data stored in the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cloud</w:t>
      </w:r>
      <w:r>
        <w:rPr>
          <w:rFonts w:hint="default" w:ascii="Times New Roman" w:hAnsi="Times New Roman" w:eastAsia="sans-serif" w:cs="Times New Roman"/>
          <w:b w:val="0"/>
          <w:bCs w:val="0"/>
          <w:i w:val="0"/>
          <w:iCs w:val="0"/>
          <w:caps w:val="0"/>
          <w:color w:val="000000"/>
          <w:spacing w:val="0"/>
          <w:sz w:val="20"/>
          <w:szCs w:val="20"/>
          <w:shd w:val="clear" w:fill="FFFFFF"/>
        </w:rPr>
        <w:t> and users access this data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via the</w:t>
      </w:r>
      <w:r>
        <w:rPr>
          <w:rFonts w:hint="default" w:ascii="Times New Roman" w:hAnsi="Times New Roman" w:eastAsia="sans-serif" w:cs="Times New Roman"/>
          <w:b w:val="0"/>
          <w:bCs w:val="0"/>
          <w:i w:val="0"/>
          <w:iCs w:val="0"/>
          <w:caps w:val="0"/>
          <w:color w:val="000000"/>
          <w:spacing w:val="0"/>
          <w:sz w:val="20"/>
          <w:szCs w:val="20"/>
          <w:shd w:val="clear" w:fill="FFFFFF"/>
        </w:rPr>
        <w:t> Android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application.</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br w:type="textWrapping"/>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br w:type="textWrapping"/>
      </w:r>
      <w:r>
        <w:rPr>
          <w:rFonts w:hint="default" w:ascii="Times New Roman" w:hAnsi="Times New Roman" w:eastAsia="sans-serif" w:cs="Times New Roman"/>
          <w:b w:val="0"/>
          <w:bCs w:val="0"/>
          <w:i w:val="0"/>
          <w:iCs w:val="0"/>
          <w:caps w:val="0"/>
          <w:color w:val="000000"/>
          <w:spacing w:val="0"/>
          <w:sz w:val="20"/>
          <w:szCs w:val="20"/>
          <w:shd w:val="clear" w:fill="FFFFFF"/>
        </w:rPr>
        <w:t>Thanh Nam Pham1, el al [15] In this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article,</w:t>
      </w:r>
      <w:r>
        <w:rPr>
          <w:rFonts w:hint="default" w:ascii="Times New Roman" w:hAnsi="Times New Roman" w:eastAsia="sans-serif" w:cs="Times New Roman"/>
          <w:b w:val="0"/>
          <w:bCs w:val="0"/>
          <w:i w:val="0"/>
          <w:iCs w:val="0"/>
          <w:caps w:val="0"/>
          <w:color w:val="000000"/>
          <w:spacing w:val="0"/>
          <w:sz w:val="20"/>
          <w:szCs w:val="20"/>
          <w:shd w:val="clear" w:fill="FFFFFF"/>
        </w:rPr>
        <w:t> we propose a system to help users automatically find the cheapest free parking space based on a new performance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measure</w:t>
      </w:r>
      <w:r>
        <w:rPr>
          <w:rFonts w:hint="default" w:ascii="Times New Roman" w:hAnsi="Times New Roman" w:eastAsia="sans-serif" w:cs="Times New Roman"/>
          <w:b w:val="0"/>
          <w:bCs w:val="0"/>
          <w:i w:val="0"/>
          <w:iCs w:val="0"/>
          <w:caps w:val="0"/>
          <w:color w:val="000000"/>
          <w:spacing w:val="0"/>
          <w:sz w:val="20"/>
          <w:szCs w:val="20"/>
          <w:shd w:val="clear" w:fill="FFFFFF"/>
        </w:rPr>
        <w:t> to evaluate parking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costs. of users by</w:t>
      </w:r>
      <w:r>
        <w:rPr>
          <w:rFonts w:hint="default" w:ascii="Times New Roman" w:hAnsi="Times New Roman" w:eastAsia="sans-serif" w:cs="Times New Roman"/>
          <w:b w:val="0"/>
          <w:bCs w:val="0"/>
          <w:i w:val="0"/>
          <w:iCs w:val="0"/>
          <w:caps w:val="0"/>
          <w:color w:val="000000"/>
          <w:spacing w:val="0"/>
          <w:sz w:val="20"/>
          <w:szCs w:val="20"/>
          <w:shd w:val="clear" w:fill="FFFFFF"/>
        </w:rPr>
        <w:t> street and total number of spaces in each parking lot. This cost is used to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suggest</w:t>
      </w:r>
      <w:r>
        <w:rPr>
          <w:rFonts w:hint="default" w:ascii="Times New Roman" w:hAnsi="Times New Roman" w:eastAsia="sans-serif" w:cs="Times New Roman"/>
          <w:b w:val="0"/>
          <w:bCs w:val="0"/>
          <w:i w:val="0"/>
          <w:iCs w:val="0"/>
          <w:caps w:val="0"/>
          <w:color w:val="000000"/>
          <w:spacing w:val="0"/>
          <w:sz w:val="20"/>
          <w:szCs w:val="20"/>
          <w:shd w:val="clear" w:fill="FFFFFF"/>
        </w:rPr>
        <w:t> a solution to find available parking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spaces at</w:t>
      </w:r>
      <w:r>
        <w:rPr>
          <w:rFonts w:hint="default" w:ascii="Times New Roman" w:hAnsi="Times New Roman" w:eastAsia="sans-serif" w:cs="Times New Roman"/>
          <w:b w:val="0"/>
          <w:bCs w:val="0"/>
          <w:i w:val="0"/>
          <w:iCs w:val="0"/>
          <w:caps w:val="0"/>
          <w:color w:val="000000"/>
          <w:spacing w:val="0"/>
          <w:sz w:val="20"/>
          <w:szCs w:val="20"/>
          <w:shd w:val="clear" w:fill="FFFFFF"/>
        </w:rPr>
        <w:t> the request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of the user</w:t>
      </w:r>
      <w:r>
        <w:rPr>
          <w:rFonts w:hint="default" w:ascii="Times New Roman" w:hAnsi="Times New Roman" w:eastAsia="sans-serif" w:cs="Times New Roman"/>
          <w:b w:val="0"/>
          <w:bCs w:val="0"/>
          <w:i w:val="0"/>
          <w:iCs w:val="0"/>
          <w:caps w:val="0"/>
          <w:color w:val="000000"/>
          <w:spacing w:val="0"/>
          <w:sz w:val="20"/>
          <w:szCs w:val="20"/>
          <w:shd w:val="clear" w:fill="FFFFFF"/>
        </w:rPr>
        <w:t> and to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suggest</w:t>
      </w:r>
      <w:r>
        <w:rPr>
          <w:rFonts w:hint="default" w:ascii="Times New Roman" w:hAnsi="Times New Roman" w:eastAsia="sans-serif" w:cs="Times New Roman"/>
          <w:b w:val="0"/>
          <w:bCs w:val="0"/>
          <w:i w:val="0"/>
          <w:iCs w:val="0"/>
          <w:caps w:val="0"/>
          <w:color w:val="000000"/>
          <w:spacing w:val="0"/>
          <w:sz w:val="20"/>
          <w:szCs w:val="20"/>
          <w:shd w:val="clear" w:fill="FFFFFF"/>
        </w:rPr>
        <w:t> a new parking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space</w:t>
      </w:r>
      <w:r>
        <w:rPr>
          <w:rFonts w:hint="default" w:ascii="Times New Roman" w:hAnsi="Times New Roman" w:eastAsia="sans-serif" w:cs="Times New Roman"/>
          <w:b w:val="0"/>
          <w:bCs w:val="0"/>
          <w:i w:val="0"/>
          <w:iCs w:val="0"/>
          <w:caps w:val="0"/>
          <w:color w:val="000000"/>
          <w:spacing w:val="0"/>
          <w:sz w:val="20"/>
          <w:szCs w:val="20"/>
          <w:shd w:val="clear" w:fill="FFFFFF"/>
        </w:rPr>
        <w:t> if the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existing</w:t>
      </w:r>
      <w:r>
        <w:rPr>
          <w:rFonts w:hint="default" w:ascii="Times New Roman" w:hAnsi="Times New Roman" w:eastAsia="sans-serif" w:cs="Times New Roman"/>
          <w:b w:val="0"/>
          <w:bCs w:val="0"/>
          <w:i w:val="0"/>
          <w:iCs w:val="0"/>
          <w:caps w:val="0"/>
          <w:color w:val="000000"/>
          <w:spacing w:val="0"/>
          <w:sz w:val="20"/>
          <w:szCs w:val="20"/>
          <w:shd w:val="clear" w:fill="FFFFFF"/>
        </w:rPr>
        <w:t> parking is full.</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br w:type="textWrapping"/>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br w:type="textWrapping"/>
      </w:r>
      <w:r>
        <w:rPr>
          <w:rFonts w:hint="default" w:ascii="Times New Roman" w:hAnsi="Times New Roman" w:eastAsia="sans-serif" w:cs="Times New Roman"/>
          <w:b w:val="0"/>
          <w:bCs w:val="0"/>
          <w:i w:val="0"/>
          <w:iCs w:val="0"/>
          <w:caps w:val="0"/>
          <w:color w:val="000000"/>
          <w:spacing w:val="0"/>
          <w:sz w:val="20"/>
          <w:szCs w:val="20"/>
          <w:shd w:val="clear" w:fill="FFFFFF"/>
        </w:rPr>
        <w:t>Elson baty, el al [16] With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the growth rate, the</w:t>
      </w:r>
      <w:r>
        <w:rPr>
          <w:rFonts w:hint="default" w:ascii="Times New Roman" w:hAnsi="Times New Roman" w:eastAsia="sans-serif" w:cs="Times New Roman"/>
          <w:b w:val="0"/>
          <w:bCs w:val="0"/>
          <w:i w:val="0"/>
          <w:iCs w:val="0"/>
          <w:caps w:val="0"/>
          <w:color w:val="000000"/>
          <w:spacing w:val="0"/>
          <w:sz w:val="20"/>
          <w:szCs w:val="20"/>
          <w:shd w:val="clear" w:fill="FFFFFF"/>
        </w:rPr>
        <w:t> parking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lot</w:t>
      </w:r>
      <w:r>
        <w:rPr>
          <w:rFonts w:hint="default" w:ascii="Times New Roman" w:hAnsi="Times New Roman" w:eastAsia="sans-serif" w:cs="Times New Roman"/>
          <w:b w:val="0"/>
          <w:bCs w:val="0"/>
          <w:i w:val="0"/>
          <w:iCs w:val="0"/>
          <w:caps w:val="0"/>
          <w:color w:val="000000"/>
          <w:spacing w:val="0"/>
          <w:sz w:val="20"/>
          <w:szCs w:val="20"/>
          <w:shd w:val="clear" w:fill="FFFFFF"/>
        </w:rPr>
        <w:t> increases with the number of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car</w:t>
      </w:r>
      <w:r>
        <w:rPr>
          <w:rFonts w:hint="default" w:ascii="Times New Roman" w:hAnsi="Times New Roman" w:eastAsia="sans-serif" w:cs="Times New Roman"/>
          <w:b w:val="0"/>
          <w:bCs w:val="0"/>
          <w:i w:val="0"/>
          <w:iCs w:val="0"/>
          <w:caps w:val="0"/>
          <w:color w:val="000000"/>
          <w:spacing w:val="0"/>
          <w:sz w:val="20"/>
          <w:szCs w:val="20"/>
          <w:shd w:val="clear" w:fill="FFFFFF"/>
        </w:rPr>
        <w:t> users. With the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increasing</w:t>
      </w:r>
      <w:r>
        <w:rPr>
          <w:rFonts w:hint="default" w:ascii="Times New Roman" w:hAnsi="Times New Roman" w:eastAsia="sans-serif" w:cs="Times New Roman"/>
          <w:b w:val="0"/>
          <w:bCs w:val="0"/>
          <w:i w:val="0"/>
          <w:iCs w:val="0"/>
          <w:caps w:val="0"/>
          <w:color w:val="000000"/>
          <w:spacing w:val="0"/>
          <w:sz w:val="20"/>
          <w:szCs w:val="20"/>
          <w:shd w:val="clear" w:fill="FFFFFF"/>
        </w:rPr>
        <w:t> use of smartphones and their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applications,</w:t>
      </w:r>
      <w:r>
        <w:rPr>
          <w:rFonts w:hint="default" w:ascii="Times New Roman" w:hAnsi="Times New Roman" w:eastAsia="sans-serif" w:cs="Times New Roman"/>
          <w:b w:val="0"/>
          <w:bCs w:val="0"/>
          <w:i w:val="0"/>
          <w:iCs w:val="0"/>
          <w:caps w:val="0"/>
          <w:color w:val="000000"/>
          <w:spacing w:val="0"/>
          <w:sz w:val="20"/>
          <w:szCs w:val="20"/>
          <w:shd w:val="clear" w:fill="FFFFFF"/>
        </w:rPr>
        <w:t> users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appreciate</w:t>
      </w:r>
      <w:r>
        <w:rPr>
          <w:rFonts w:hint="default" w:ascii="Times New Roman" w:hAnsi="Times New Roman" w:eastAsia="sans-serif" w:cs="Times New Roman"/>
          <w:b w:val="0"/>
          <w:bCs w:val="0"/>
          <w:i w:val="0"/>
          <w:iCs w:val="0"/>
          <w:caps w:val="0"/>
          <w:color w:val="000000"/>
          <w:spacing w:val="0"/>
          <w:sz w:val="20"/>
          <w:szCs w:val="20"/>
          <w:shd w:val="clear" w:fill="FFFFFF"/>
        </w:rPr>
        <w:t> mobile solutions. This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item</w:t>
      </w:r>
      <w:r>
        <w:rPr>
          <w:rFonts w:hint="default" w:ascii="Times New Roman" w:hAnsi="Times New Roman" w:eastAsia="sans-serif" w:cs="Times New Roman"/>
          <w:b w:val="0"/>
          <w:bCs w:val="0"/>
          <w:i w:val="0"/>
          <w:iCs w:val="0"/>
          <w:caps w:val="0"/>
          <w:color w:val="000000"/>
          <w:spacing w:val="0"/>
          <w:sz w:val="20"/>
          <w:szCs w:val="20"/>
          <w:shd w:val="clear" w:fill="FFFFFF"/>
        </w:rPr>
        <w:t> provides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Smart Parking Management</w:t>
      </w:r>
      <w:r>
        <w:rPr>
          <w:rFonts w:hint="default" w:ascii="Times New Roman" w:hAnsi="Times New Roman" w:eastAsia="sans-serif" w:cs="Times New Roman"/>
          <w:b w:val="0"/>
          <w:bCs w:val="0"/>
          <w:i w:val="0"/>
          <w:iCs w:val="0"/>
          <w:caps w:val="0"/>
          <w:color w:val="000000"/>
          <w:spacing w:val="0"/>
          <w:sz w:val="20"/>
          <w:szCs w:val="20"/>
          <w:shd w:val="clear" w:fill="FFFFFF"/>
        </w:rPr>
        <w:t> (SPMS)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feature based</w:t>
      </w:r>
      <w:r>
        <w:rPr>
          <w:rFonts w:hint="default" w:ascii="Times New Roman" w:hAnsi="Times New Roman" w:eastAsia="sans-serif" w:cs="Times New Roman"/>
          <w:b w:val="0"/>
          <w:bCs w:val="0"/>
          <w:i w:val="0"/>
          <w:iCs w:val="0"/>
          <w:caps w:val="0"/>
          <w:color w:val="000000"/>
          <w:spacing w:val="0"/>
          <w:sz w:val="20"/>
          <w:szCs w:val="20"/>
          <w:shd w:val="clear" w:fill="FFFFFF"/>
        </w:rPr>
        <w:t> on Arduino parts, Android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app</w:t>
      </w:r>
      <w:r>
        <w:rPr>
          <w:rFonts w:hint="default" w:ascii="Times New Roman" w:hAnsi="Times New Roman" w:eastAsia="sans-serif" w:cs="Times New Roman"/>
          <w:b w:val="0"/>
          <w:bCs w:val="0"/>
          <w:i w:val="0"/>
          <w:iCs w:val="0"/>
          <w:caps w:val="0"/>
          <w:color w:val="000000"/>
          <w:spacing w:val="0"/>
          <w:sz w:val="20"/>
          <w:szCs w:val="20"/>
          <w:shd w:val="clear" w:fill="FFFFFF"/>
        </w:rPr>
        <w:t> and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Iodine.</w:t>
      </w:r>
      <w:r>
        <w:rPr>
          <w:rFonts w:hint="default" w:ascii="Times New Roman" w:hAnsi="Times New Roman" w:eastAsia="sans-serif" w:cs="Times New Roman"/>
          <w:b w:val="0"/>
          <w:bCs w:val="0"/>
          <w:i w:val="0"/>
          <w:iCs w:val="0"/>
          <w:caps w:val="0"/>
          <w:color w:val="000000"/>
          <w:spacing w:val="0"/>
          <w:sz w:val="20"/>
          <w:szCs w:val="20"/>
          <w:shd w:val="clear" w:fill="FFFFFF"/>
        </w:rPr>
        <w:t> This allows customers to check available parking and reserve a parking space. Infrared sensors are used to find out if a parking space is allowed. Its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regional</w:t>
      </w:r>
      <w:r>
        <w:rPr>
          <w:rFonts w:hint="default" w:ascii="Times New Roman" w:hAnsi="Times New Roman" w:eastAsia="sans-serif" w:cs="Times New Roman"/>
          <w:b w:val="0"/>
          <w:bCs w:val="0"/>
          <w:i w:val="0"/>
          <w:iCs w:val="0"/>
          <w:caps w:val="0"/>
          <w:color w:val="000000"/>
          <w:spacing w:val="0"/>
          <w:sz w:val="20"/>
          <w:szCs w:val="20"/>
          <w:shd w:val="clear" w:fill="FFFFFF"/>
        </w:rPr>
        <w:t> data is transmitted by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the WiFi</w:t>
      </w:r>
      <w:r>
        <w:rPr>
          <w:rFonts w:hint="default" w:ascii="Times New Roman" w:hAnsi="Times New Roman" w:eastAsia="sans-serif" w:cs="Times New Roman"/>
          <w:b w:val="0"/>
          <w:bCs w:val="0"/>
          <w:i w:val="0"/>
          <w:iCs w:val="0"/>
          <w:caps w:val="0"/>
          <w:color w:val="000000"/>
          <w:spacing w:val="0"/>
          <w:sz w:val="20"/>
          <w:szCs w:val="20"/>
          <w:shd w:val="clear" w:fill="FFFFFF"/>
        </w:rPr>
        <w:t> module to the server and the mobile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application is accessed, providing</w:t>
      </w:r>
      <w:r>
        <w:rPr>
          <w:rFonts w:hint="default" w:ascii="Times New Roman" w:hAnsi="Times New Roman" w:eastAsia="sans-serif" w:cs="Times New Roman"/>
          <w:b w:val="0"/>
          <w:bCs w:val="0"/>
          <w:i w:val="0"/>
          <w:iCs w:val="0"/>
          <w:caps w:val="0"/>
          <w:color w:val="000000"/>
          <w:spacing w:val="0"/>
          <w:sz w:val="20"/>
          <w:szCs w:val="20"/>
          <w:shd w:val="clear" w:fill="FFFFFF"/>
        </w:rPr>
        <w:t> many attractive and free options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for users</w:t>
      </w:r>
      <w:r>
        <w:rPr>
          <w:rFonts w:hint="default" w:ascii="Times New Roman" w:hAnsi="Times New Roman" w:eastAsia="sans-serif" w:cs="Times New Roman"/>
          <w:b w:val="0"/>
          <w:bCs w:val="0"/>
          <w:i w:val="0"/>
          <w:iCs w:val="0"/>
          <w:caps w:val="0"/>
          <w:color w:val="000000"/>
          <w:spacing w:val="0"/>
          <w:sz w:val="20"/>
          <w:szCs w:val="20"/>
          <w:shd w:val="clear" w:fill="FFFFFF"/>
        </w:rPr>
        <w:t> and allows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users</w:t>
      </w:r>
      <w:r>
        <w:rPr>
          <w:rFonts w:hint="default" w:ascii="Times New Roman" w:hAnsi="Times New Roman" w:eastAsia="sans-serif" w:cs="Times New Roman"/>
          <w:b w:val="0"/>
          <w:bCs w:val="0"/>
          <w:i w:val="0"/>
          <w:iCs w:val="0"/>
          <w:caps w:val="0"/>
          <w:color w:val="000000"/>
          <w:spacing w:val="0"/>
          <w:sz w:val="20"/>
          <w:szCs w:val="20"/>
          <w:shd w:val="clear" w:fill="FFFFFF"/>
        </w:rPr>
        <w:t> to check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details of</w:t>
      </w:r>
      <w:r>
        <w:rPr>
          <w:rFonts w:hint="default" w:ascii="Times New Roman" w:hAnsi="Times New Roman" w:eastAsia="sans-serif" w:cs="Times New Roman"/>
          <w:b w:val="0"/>
          <w:bCs w:val="0"/>
          <w:i w:val="0"/>
          <w:iCs w:val="0"/>
          <w:caps w:val="0"/>
          <w:color w:val="000000"/>
          <w:spacing w:val="0"/>
          <w:sz w:val="20"/>
          <w:szCs w:val="20"/>
          <w:shd w:val="clear" w:fill="FFFFFF"/>
        </w:rPr>
        <w:t> the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reading room .</w:t>
      </w:r>
      <w:r>
        <w:rPr>
          <w:rFonts w:hint="default" w:ascii="Times New Roman" w:hAnsi="Times New Roman" w:eastAsia="sans-serif" w:cs="Times New Roman"/>
          <w:b w:val="0"/>
          <w:bCs w:val="0"/>
          <w:i w:val="0"/>
          <w:iCs w:val="0"/>
          <w:caps w:val="0"/>
          <w:color w:val="000000"/>
          <w:spacing w:val="0"/>
          <w:sz w:val="20"/>
          <w:szCs w:val="20"/>
          <w:shd w:val="clear" w:fill="FFFFFF"/>
        </w:rPr>
        <w:t> Using IoT technology,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intelligent</w:t>
      </w:r>
      <w:r>
        <w:rPr>
          <w:rFonts w:hint="default" w:ascii="Times New Roman" w:hAnsi="Times New Roman" w:eastAsia="sans-serif" w:cs="Times New Roman"/>
          <w:b w:val="0"/>
          <w:bCs w:val="0"/>
          <w:i w:val="0"/>
          <w:iCs w:val="0"/>
          <w:caps w:val="0"/>
          <w:color w:val="000000"/>
          <w:spacing w:val="0"/>
          <w:sz w:val="20"/>
          <w:szCs w:val="20"/>
          <w:shd w:val="clear" w:fill="FFFFFF"/>
        </w:rPr>
        <w:t> parking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system</w:t>
      </w:r>
      <w:r>
        <w:rPr>
          <w:rFonts w:hint="default" w:ascii="Times New Roman" w:hAnsi="Times New Roman" w:eastAsia="sans-serif" w:cs="Times New Roman"/>
          <w:b w:val="0"/>
          <w:bCs w:val="0"/>
          <w:i w:val="0"/>
          <w:iCs w:val="0"/>
          <w:caps w:val="0"/>
          <w:color w:val="000000"/>
          <w:spacing w:val="0"/>
          <w:sz w:val="20"/>
          <w:szCs w:val="20"/>
          <w:shd w:val="clear" w:fill="FFFFFF"/>
        </w:rPr>
        <w:t> can be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wirelessly</w:t>
      </w:r>
      <w:r>
        <w:rPr>
          <w:rFonts w:hint="default" w:ascii="Times New Roman" w:hAnsi="Times New Roman" w:eastAsia="sans-serif" w:cs="Times New Roman"/>
          <w:b w:val="0"/>
          <w:bCs w:val="0"/>
          <w:i w:val="0"/>
          <w:iCs w:val="0"/>
          <w:caps w:val="0"/>
          <w:color w:val="000000"/>
          <w:spacing w:val="0"/>
          <w:sz w:val="20"/>
          <w:szCs w:val="20"/>
          <w:shd w:val="clear" w:fill="FFFFFF"/>
        </w:rPr>
        <w:t> connected to easily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monitor</w:t>
      </w:r>
      <w:r>
        <w:rPr>
          <w:rFonts w:hint="default" w:ascii="Times New Roman" w:hAnsi="Times New Roman" w:eastAsia="sans-serif" w:cs="Times New Roman"/>
          <w:b w:val="0"/>
          <w:bCs w:val="0"/>
          <w:i w:val="0"/>
          <w:iCs w:val="0"/>
          <w:caps w:val="0"/>
          <w:color w:val="000000"/>
          <w:spacing w:val="0"/>
          <w:sz w:val="20"/>
          <w:szCs w:val="20"/>
          <w:shd w:val="clear" w:fill="FFFFFF"/>
        </w:rPr>
        <w:t> available locations.</w:t>
      </w:r>
    </w:p>
    <w:p>
      <w:pPr>
        <w:pStyle w:val="4"/>
        <w:keepNext w:val="0"/>
        <w:keepLines w:val="0"/>
        <w:pageBreakBefore w:val="0"/>
        <w:widowControl w:val="0"/>
        <w:numPr>
          <w:ilvl w:val="-4"/>
          <w:numId w:val="0"/>
        </w:numPr>
        <w:kinsoku/>
        <w:wordWrap/>
        <w:overflowPunct/>
        <w:topLinePunct w:val="0"/>
        <w:autoSpaceDE w:val="0"/>
        <w:autoSpaceDN w:val="0"/>
        <w:bidi w:val="0"/>
        <w:adjustRightInd/>
        <w:snapToGrid/>
        <w:spacing w:before="10" w:line="300" w:lineRule="auto"/>
        <w:ind w:right="0" w:rightChars="0"/>
        <w:jc w:val="both"/>
        <w:textAlignment w:val="auto"/>
        <w:rPr>
          <w:rFonts w:hint="default" w:eastAsia="ff1"/>
          <w:i w:val="0"/>
          <w:iCs w:val="0"/>
          <w:caps w:val="0"/>
          <w:color w:val="000000"/>
          <w:spacing w:val="0"/>
          <w:kern w:val="0"/>
          <w:sz w:val="20"/>
          <w:szCs w:val="20"/>
          <w:shd w:val="clear" w:fill="FFFFFF"/>
          <w:lang w:val="en-US" w:eastAsia="zh-CN"/>
        </w:rPr>
      </w:pPr>
    </w:p>
    <w:p>
      <w:pPr>
        <w:pStyle w:val="4"/>
        <w:keepNext w:val="0"/>
        <w:keepLines w:val="0"/>
        <w:pageBreakBefore w:val="0"/>
        <w:widowControl w:val="0"/>
        <w:numPr>
          <w:ilvl w:val="-4"/>
          <w:numId w:val="0"/>
        </w:numPr>
        <w:kinsoku/>
        <w:wordWrap/>
        <w:overflowPunct/>
        <w:topLinePunct w:val="0"/>
        <w:autoSpaceDE w:val="0"/>
        <w:autoSpaceDN w:val="0"/>
        <w:bidi w:val="0"/>
        <w:adjustRightInd/>
        <w:snapToGrid/>
        <w:spacing w:before="10" w:line="300" w:lineRule="auto"/>
        <w:ind w:right="0" w:rightChars="0"/>
        <w:jc w:val="both"/>
        <w:textAlignment w:val="auto"/>
        <w:rPr>
          <w:rFonts w:hint="default" w:eastAsia="ff1"/>
          <w:i w:val="0"/>
          <w:iCs w:val="0"/>
          <w:caps w:val="0"/>
          <w:color w:val="000000"/>
          <w:spacing w:val="0"/>
          <w:kern w:val="0"/>
          <w:sz w:val="20"/>
          <w:szCs w:val="20"/>
          <w:shd w:val="clear" w:fill="FFFFFF"/>
          <w:lang w:val="en-US" w:eastAsia="zh-CN"/>
        </w:rPr>
      </w:pPr>
    </w:p>
    <w:p>
      <w:pPr>
        <w:pStyle w:val="4"/>
        <w:keepNext w:val="0"/>
        <w:keepLines w:val="0"/>
        <w:pageBreakBefore w:val="0"/>
        <w:widowControl w:val="0"/>
        <w:numPr>
          <w:ilvl w:val="-4"/>
          <w:numId w:val="0"/>
        </w:numPr>
        <w:kinsoku/>
        <w:wordWrap/>
        <w:overflowPunct/>
        <w:topLinePunct w:val="0"/>
        <w:autoSpaceDE w:val="0"/>
        <w:autoSpaceDN w:val="0"/>
        <w:bidi w:val="0"/>
        <w:adjustRightInd/>
        <w:snapToGrid/>
        <w:spacing w:before="10" w:line="300" w:lineRule="auto"/>
        <w:ind w:right="0" w:rightChars="0"/>
        <w:jc w:val="both"/>
        <w:textAlignment w:val="auto"/>
        <w:rPr>
          <w:rFonts w:hint="default" w:eastAsia="ff1"/>
          <w:i w:val="0"/>
          <w:iCs w:val="0"/>
          <w:caps w:val="0"/>
          <w:color w:val="000000"/>
          <w:spacing w:val="0"/>
          <w:kern w:val="0"/>
          <w:sz w:val="20"/>
          <w:szCs w:val="20"/>
          <w:shd w:val="clear" w:fill="FFFFFF"/>
          <w:lang w:val="en-US" w:eastAsia="zh-CN"/>
        </w:rPr>
      </w:pPr>
    </w:p>
    <w:p>
      <w:pPr>
        <w:pStyle w:val="4"/>
        <w:keepNext w:val="0"/>
        <w:keepLines w:val="0"/>
        <w:pageBreakBefore w:val="0"/>
        <w:widowControl w:val="0"/>
        <w:numPr>
          <w:ilvl w:val="-4"/>
          <w:numId w:val="0"/>
        </w:numPr>
        <w:kinsoku/>
        <w:wordWrap/>
        <w:overflowPunct/>
        <w:topLinePunct w:val="0"/>
        <w:autoSpaceDE w:val="0"/>
        <w:autoSpaceDN w:val="0"/>
        <w:bidi w:val="0"/>
        <w:adjustRightInd/>
        <w:snapToGrid/>
        <w:spacing w:before="10" w:line="300" w:lineRule="auto"/>
        <w:ind w:right="0" w:rightChars="0"/>
        <w:jc w:val="both"/>
        <w:textAlignment w:val="auto"/>
        <w:rPr>
          <w:rFonts w:hint="default" w:ascii="Times New Roman" w:hAnsi="Times New Roman" w:eastAsia="sans-serif" w:cs="Times New Roman"/>
          <w:b w:val="0"/>
          <w:bCs w:val="0"/>
          <w:i w:val="0"/>
          <w:iCs w:val="0"/>
          <w:caps w:val="0"/>
          <w:color w:val="000000"/>
          <w:spacing w:val="0"/>
          <w:sz w:val="20"/>
          <w:szCs w:val="20"/>
          <w:shd w:val="clear" w:fill="FFFFFF"/>
        </w:rPr>
      </w:pPr>
      <w:r>
        <w:rPr>
          <w:rFonts w:hint="default" w:ascii="Times New Roman" w:hAnsi="Times New Roman" w:eastAsia="sans-serif" w:cs="Times New Roman"/>
          <w:b w:val="0"/>
          <w:bCs w:val="0"/>
          <w:i w:val="0"/>
          <w:iCs w:val="0"/>
          <w:caps w:val="0"/>
          <w:color w:val="000000"/>
          <w:spacing w:val="0"/>
          <w:sz w:val="20"/>
          <w:szCs w:val="20"/>
          <w:shd w:val="clear" w:fill="FFFFFF"/>
        </w:rPr>
        <w:t>Shrinivas Vishwanath, el al [17] Due to the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increase in</w:t>
      </w:r>
      <w:r>
        <w:rPr>
          <w:rFonts w:hint="default" w:ascii="Times New Roman" w:hAnsi="Times New Roman" w:eastAsia="sans-serif" w:cs="Times New Roman"/>
          <w:b w:val="0"/>
          <w:bCs w:val="0"/>
          <w:i w:val="0"/>
          <w:iCs w:val="0"/>
          <w:caps w:val="0"/>
          <w:color w:val="000000"/>
          <w:spacing w:val="0"/>
          <w:sz w:val="20"/>
          <w:szCs w:val="20"/>
          <w:shd w:val="clear" w:fill="FFFFFF"/>
        </w:rPr>
        <w:t> population in urban cities, the number of vehicles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is increasing exponentially,</w:t>
      </w:r>
      <w:r>
        <w:rPr>
          <w:rFonts w:hint="default" w:ascii="Times New Roman" w:hAnsi="Times New Roman" w:eastAsia="sans-serif" w:cs="Times New Roman"/>
          <w:b w:val="0"/>
          <w:bCs w:val="0"/>
          <w:i w:val="0"/>
          <w:iCs w:val="0"/>
          <w:caps w:val="0"/>
          <w:color w:val="000000"/>
          <w:spacing w:val="0"/>
          <w:sz w:val="20"/>
          <w:szCs w:val="20"/>
          <w:shd w:val="clear" w:fill="FFFFFF"/>
        </w:rPr>
        <w:t> leading to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the main</w:t>
      </w:r>
      <w:r>
        <w:rPr>
          <w:rFonts w:hint="default" w:ascii="Times New Roman" w:hAnsi="Times New Roman" w:eastAsia="sans-serif" w:cs="Times New Roman"/>
          <w:b w:val="0"/>
          <w:bCs w:val="0"/>
          <w:i w:val="0"/>
          <w:iCs w:val="0"/>
          <w:caps w:val="0"/>
          <w:color w:val="000000"/>
          <w:spacing w:val="0"/>
          <w:sz w:val="20"/>
          <w:szCs w:val="20"/>
          <w:shd w:val="clear" w:fill="FFFFFF"/>
        </w:rPr>
        <w:t> problems of poor traffic management and traffic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congestion .</w:t>
      </w:r>
      <w:r>
        <w:rPr>
          <w:rFonts w:hint="default" w:ascii="Times New Roman" w:hAnsi="Times New Roman" w:eastAsia="sans-serif" w:cs="Times New Roman"/>
          <w:b w:val="0"/>
          <w:bCs w:val="0"/>
          <w:i w:val="0"/>
          <w:iCs w:val="0"/>
          <w:caps w:val="0"/>
          <w:color w:val="000000"/>
          <w:spacing w:val="0"/>
          <w:sz w:val="20"/>
          <w:szCs w:val="20"/>
          <w:shd w:val="clear" w:fill="FFFFFF"/>
        </w:rPr>
        <w:t> Another major problem that vehicle owners face is the availability of parking spaces. The idea of ​​a smart city is slowly gaining traction with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ever-changing</w:t>
      </w:r>
      <w:r>
        <w:rPr>
          <w:rFonts w:hint="default" w:ascii="Times New Roman" w:hAnsi="Times New Roman" w:eastAsia="sans-serif" w:cs="Times New Roman"/>
          <w:b w:val="0"/>
          <w:bCs w:val="0"/>
          <w:i w:val="0"/>
          <w:iCs w:val="0"/>
          <w:caps w:val="0"/>
          <w:color w:val="000000"/>
          <w:spacing w:val="0"/>
          <w:sz w:val="20"/>
          <w:szCs w:val="20"/>
          <w:shd w:val="clear" w:fill="FFFFFF"/>
        </w:rPr>
        <w:t> technologies. Therefore, in the proposed parking system, we integrate the wireless sensor technology with the Android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application</w:t>
      </w:r>
      <w:r>
        <w:rPr>
          <w:rFonts w:hint="default" w:ascii="Times New Roman" w:hAnsi="Times New Roman" w:eastAsia="sans-serif" w:cs="Times New Roman"/>
          <w:b w:val="0"/>
          <w:bCs w:val="0"/>
          <w:i w:val="0"/>
          <w:iCs w:val="0"/>
          <w:caps w:val="0"/>
          <w:color w:val="000000"/>
          <w:spacing w:val="0"/>
          <w:sz w:val="20"/>
          <w:szCs w:val="20"/>
          <w:shd w:val="clear" w:fill="FFFFFF"/>
        </w:rPr>
        <w:t> so that the user can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make a reservation</w:t>
      </w:r>
      <w:r>
        <w:rPr>
          <w:rFonts w:hint="default" w:ascii="Times New Roman" w:hAnsi="Times New Roman" w:eastAsia="sans-serif" w:cs="Times New Roman"/>
          <w:b w:val="0"/>
          <w:bCs w:val="0"/>
          <w:i w:val="0"/>
          <w:iCs w:val="0"/>
          <w:caps w:val="0"/>
          <w:color w:val="000000"/>
          <w:spacing w:val="0"/>
          <w:sz w:val="20"/>
          <w:szCs w:val="20"/>
          <w:shd w:val="clear" w:fill="FFFFFF"/>
        </w:rPr>
        <w:t> or reserve a place. Vehicle owners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can book</w:t>
      </w:r>
      <w:r>
        <w:rPr>
          <w:rFonts w:hint="default" w:ascii="Times New Roman" w:hAnsi="Times New Roman" w:eastAsia="sans-serif" w:cs="Times New Roman"/>
          <w:b w:val="0"/>
          <w:bCs w:val="0"/>
          <w:i w:val="0"/>
          <w:iCs w:val="0"/>
          <w:caps w:val="0"/>
          <w:color w:val="000000"/>
          <w:spacing w:val="0"/>
          <w:sz w:val="20"/>
          <w:szCs w:val="20"/>
          <w:shd w:val="clear" w:fill="FFFFFF"/>
        </w:rPr>
        <w:t> their car from anywhere and will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receive</w:t>
      </w:r>
      <w:r>
        <w:rPr>
          <w:rFonts w:hint="default" w:ascii="Times New Roman" w:hAnsi="Times New Roman" w:eastAsia="sans-serif" w:cs="Times New Roman"/>
          <w:b w:val="0"/>
          <w:bCs w:val="0"/>
          <w:i w:val="0"/>
          <w:iCs w:val="0"/>
          <w:caps w:val="0"/>
          <w:color w:val="000000"/>
          <w:spacing w:val="0"/>
          <w:sz w:val="20"/>
          <w:szCs w:val="20"/>
          <w:shd w:val="clear" w:fill="FFFFFF"/>
        </w:rPr>
        <w:t> a QR code that will be scanned at the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entrance to the</w:t>
      </w:r>
      <w:r>
        <w:rPr>
          <w:rFonts w:hint="default" w:ascii="Times New Roman" w:hAnsi="Times New Roman" w:eastAsia="sans-serif" w:cs="Times New Roman"/>
          <w:b w:val="0"/>
          <w:bCs w:val="0"/>
          <w:i w:val="0"/>
          <w:iCs w:val="0"/>
          <w:caps w:val="0"/>
          <w:color w:val="000000"/>
          <w:spacing w:val="0"/>
          <w:sz w:val="20"/>
          <w:szCs w:val="20"/>
          <w:shd w:val="clear" w:fill="FFFFFF"/>
        </w:rPr>
        <w:t> parking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lot.</w:t>
      </w:r>
      <w:r>
        <w:rPr>
          <w:rFonts w:hint="default" w:ascii="Times New Roman" w:hAnsi="Times New Roman" w:eastAsia="sans-serif" w:cs="Times New Roman"/>
          <w:b w:val="0"/>
          <w:bCs w:val="0"/>
          <w:i w:val="0"/>
          <w:iCs w:val="0"/>
          <w:caps w:val="0"/>
          <w:color w:val="000000"/>
          <w:spacing w:val="0"/>
          <w:sz w:val="20"/>
          <w:szCs w:val="20"/>
          <w:shd w:val="clear" w:fill="FFFFFF"/>
        </w:rPr>
        <w:t> Another feature of our system is to provide information about nearby parking areas, which is useful when the current parking area is full.</w:t>
      </w:r>
    </w:p>
    <w:p>
      <w:pPr>
        <w:pStyle w:val="4"/>
        <w:keepNext w:val="0"/>
        <w:keepLines w:val="0"/>
        <w:pageBreakBefore w:val="0"/>
        <w:widowControl w:val="0"/>
        <w:numPr>
          <w:ilvl w:val="-4"/>
          <w:numId w:val="0"/>
        </w:numPr>
        <w:kinsoku/>
        <w:wordWrap/>
        <w:overflowPunct/>
        <w:topLinePunct w:val="0"/>
        <w:autoSpaceDE w:val="0"/>
        <w:autoSpaceDN w:val="0"/>
        <w:bidi w:val="0"/>
        <w:adjustRightInd/>
        <w:snapToGrid/>
        <w:spacing w:before="10" w:line="300" w:lineRule="auto"/>
        <w:ind w:right="0" w:rightChars="0"/>
        <w:jc w:val="both"/>
        <w:textAlignment w:val="auto"/>
        <w:rPr>
          <w:rFonts w:hint="default" w:ascii="Times New Roman" w:hAnsi="Times New Roman" w:eastAsia="sans-serif" w:cs="Times New Roman"/>
          <w:b w:val="0"/>
          <w:bCs w:val="0"/>
          <w:i w:val="0"/>
          <w:iCs w:val="0"/>
          <w:caps w:val="0"/>
          <w:color w:val="000000"/>
          <w:spacing w:val="0"/>
          <w:sz w:val="20"/>
          <w:szCs w:val="20"/>
          <w:shd w:val="clear" w:fill="FFFFFF"/>
          <w:lang w:val="en-US" w:eastAsia="zh-CN"/>
        </w:rPr>
      </w:pPr>
    </w:p>
    <w:p>
      <w:pPr>
        <w:pStyle w:val="4"/>
        <w:keepNext w:val="0"/>
        <w:keepLines w:val="0"/>
        <w:pageBreakBefore w:val="0"/>
        <w:widowControl w:val="0"/>
        <w:numPr>
          <w:ilvl w:val="-4"/>
          <w:numId w:val="0"/>
        </w:numPr>
        <w:kinsoku/>
        <w:wordWrap/>
        <w:overflowPunct/>
        <w:topLinePunct w:val="0"/>
        <w:autoSpaceDE w:val="0"/>
        <w:autoSpaceDN w:val="0"/>
        <w:bidi w:val="0"/>
        <w:adjustRightInd/>
        <w:snapToGrid/>
        <w:spacing w:before="10" w:line="300" w:lineRule="auto"/>
        <w:ind w:right="0" w:rightChars="0"/>
        <w:jc w:val="both"/>
        <w:textAlignment w:val="auto"/>
        <w:rPr>
          <w:rFonts w:hint="default" w:eastAsia="ff1"/>
          <w:i w:val="0"/>
          <w:iCs w:val="0"/>
          <w:caps w:val="0"/>
          <w:color w:val="000000"/>
          <w:spacing w:val="0"/>
          <w:kern w:val="0"/>
          <w:sz w:val="20"/>
          <w:szCs w:val="20"/>
          <w:shd w:val="clear" w:fill="FFFFFF"/>
          <w:lang w:val="en-US" w:eastAsia="zh-CN"/>
        </w:rPr>
      </w:pPr>
      <w:r>
        <w:rPr>
          <w:rFonts w:hint="default" w:eastAsia="ff1"/>
          <w:i w:val="0"/>
          <w:iCs w:val="0"/>
          <w:caps w:val="0"/>
          <w:color w:val="000000"/>
          <w:spacing w:val="0"/>
          <w:kern w:val="0"/>
          <w:sz w:val="20"/>
          <w:szCs w:val="20"/>
          <w:shd w:val="clear" w:fill="FFFFFF"/>
          <w:lang w:val="en-US" w:eastAsia="zh-CN"/>
        </w:rPr>
        <w:t>Romi Ilham, el al [18] Parking system application is capable of converting manual processes into automated processes, facilitating management, finding the necessary vehicle data and providing records for vehicle entry and exit reports. to the management of. The implementation of this parking system took an average of 2.4 seconds to process the entry of vehicles, from PIN code scanning to license plate entry (Hermawati &amp; Koesdijarto, 2010). During manual parking pass distribution, average time takes 1.5 seconds making faster, but keep in mind that manual process can be made faster only in terms of distributing cards, while in terms of user safety is still far from secure parking, and the convenience of staff and management is far away due to lack of reporting process and good service to management (Watene, Musiega, &amp; Ndegwa, 2013). The system can be further improved by providing different options. In addition to online booking, GPS for empty parking by card, bill payment by various methods such as credit card, etc., and it can be installed in other operating system.</w:t>
      </w:r>
    </w:p>
    <w:p>
      <w:pPr>
        <w:pStyle w:val="4"/>
        <w:spacing w:before="10"/>
        <w:jc w:val="both"/>
        <w:rPr>
          <w:rFonts w:hint="default"/>
          <w:sz w:val="20"/>
          <w:szCs w:val="20"/>
        </w:rPr>
      </w:pPr>
    </w:p>
    <w:p>
      <w:pPr>
        <w:pStyle w:val="4"/>
        <w:spacing w:before="10"/>
        <w:ind w:left="594" w:leftChars="270" w:firstLine="0" w:firstLineChars="0"/>
        <w:jc w:val="both"/>
        <w:rPr>
          <w:rFonts w:hint="default"/>
          <w:sz w:val="20"/>
          <w:szCs w:val="20"/>
        </w:rPr>
      </w:pPr>
    </w:p>
    <w:p>
      <w:pPr>
        <w:pStyle w:val="11"/>
        <w:numPr>
          <w:ilvl w:val="0"/>
          <w:numId w:val="1"/>
        </w:numPr>
        <w:tabs>
          <w:tab w:val="left" w:pos="1233"/>
          <w:tab w:val="left" w:pos="1234"/>
        </w:tabs>
        <w:spacing w:before="0" w:after="0" w:line="240" w:lineRule="auto"/>
        <w:ind w:left="1233" w:right="0" w:hanging="721"/>
        <w:jc w:val="both"/>
        <w:rPr>
          <w:sz w:val="20"/>
          <w:szCs w:val="20"/>
        </w:rPr>
      </w:pPr>
      <w:r>
        <w:rPr>
          <w:sz w:val="20"/>
          <w:szCs w:val="20"/>
        </w:rPr>
        <w:t xml:space="preserve">OBJECT </w:t>
      </w:r>
      <w:r>
        <w:rPr>
          <w:rFonts w:hint="default"/>
          <w:sz w:val="20"/>
          <w:szCs w:val="20"/>
          <w:lang w:val="en-US"/>
        </w:rPr>
        <w:t>SPOTTING</w:t>
      </w:r>
      <w:r>
        <w:rPr>
          <w:sz w:val="20"/>
          <w:szCs w:val="20"/>
        </w:rPr>
        <w:t xml:space="preserve"> AND TRACKING</w:t>
      </w:r>
      <w:r>
        <w:rPr>
          <w:spacing w:val="-6"/>
          <w:sz w:val="20"/>
          <w:szCs w:val="20"/>
        </w:rPr>
        <w:t xml:space="preserve"> </w:t>
      </w:r>
      <w:r>
        <w:rPr>
          <w:sz w:val="20"/>
          <w:szCs w:val="20"/>
        </w:rPr>
        <w:t>ALGORITHMS</w:t>
      </w:r>
    </w:p>
    <w:p>
      <w:pPr>
        <w:pStyle w:val="11"/>
        <w:numPr>
          <w:ilvl w:val="0"/>
          <w:numId w:val="0"/>
        </w:numPr>
        <w:tabs>
          <w:tab w:val="left" w:pos="1233"/>
          <w:tab w:val="left" w:pos="1234"/>
        </w:tabs>
        <w:spacing w:before="0" w:after="0" w:line="240" w:lineRule="auto"/>
        <w:ind w:left="512" w:leftChars="0" w:right="0" w:rightChars="0"/>
        <w:jc w:val="both"/>
        <w:rPr>
          <w:sz w:val="20"/>
        </w:rPr>
      </w:pPr>
    </w:p>
    <w:p>
      <w:pPr>
        <w:pStyle w:val="11"/>
        <w:numPr>
          <w:ilvl w:val="0"/>
          <w:numId w:val="3"/>
        </w:numPr>
        <w:tabs>
          <w:tab w:val="left" w:pos="820"/>
          <w:tab w:val="left" w:pos="821"/>
        </w:tabs>
        <w:spacing w:before="121" w:after="0" w:line="240" w:lineRule="auto"/>
        <w:ind w:left="820" w:right="0" w:hanging="721"/>
        <w:jc w:val="both"/>
        <w:rPr>
          <w:i/>
          <w:sz w:val="20"/>
        </w:rPr>
      </w:pPr>
      <w:r>
        <w:rPr>
          <w:i/>
          <w:sz w:val="20"/>
        </w:rPr>
        <w:t>Single Shot Detector(SSD)</w:t>
      </w:r>
      <w:r>
        <w:rPr>
          <w:i/>
          <w:spacing w:val="-7"/>
          <w:sz w:val="20"/>
        </w:rPr>
        <w:t xml:space="preserve"> </w:t>
      </w:r>
      <w:r>
        <w:rPr>
          <w:i/>
          <w:sz w:val="20"/>
        </w:rPr>
        <w:t>algorithm</w:t>
      </w:r>
    </w:p>
    <w:p>
      <w:pPr>
        <w:pStyle w:val="11"/>
        <w:numPr>
          <w:ilvl w:val="0"/>
          <w:numId w:val="0"/>
        </w:numPr>
        <w:tabs>
          <w:tab w:val="left" w:pos="820"/>
          <w:tab w:val="left" w:pos="821"/>
        </w:tabs>
        <w:spacing w:before="121" w:after="0" w:line="240" w:lineRule="auto"/>
        <w:ind w:left="99" w:leftChars="0" w:right="0" w:rightChars="0"/>
        <w:jc w:val="both"/>
        <w:rPr>
          <w:i/>
          <w:sz w:val="20"/>
        </w:rPr>
      </w:pPr>
    </w:p>
    <w:p>
      <w:pPr>
        <w:pStyle w:val="11"/>
        <w:keepNext w:val="0"/>
        <w:keepLines w:val="0"/>
        <w:pageBreakBefore w:val="0"/>
        <w:widowControl w:val="0"/>
        <w:numPr>
          <w:ilvl w:val="0"/>
          <w:numId w:val="0"/>
        </w:numPr>
        <w:tabs>
          <w:tab w:val="left" w:pos="820"/>
          <w:tab w:val="left" w:pos="821"/>
        </w:tabs>
        <w:kinsoku/>
        <w:wordWrap/>
        <w:overflowPunct/>
        <w:topLinePunct w:val="0"/>
        <w:autoSpaceDE w:val="0"/>
        <w:autoSpaceDN w:val="0"/>
        <w:bidi w:val="0"/>
        <w:adjustRightInd/>
        <w:snapToGrid/>
        <w:spacing w:before="121" w:after="0" w:line="300" w:lineRule="auto"/>
        <w:ind w:right="0" w:rightChars="0"/>
        <w:jc w:val="both"/>
        <w:textAlignment w:val="auto"/>
        <w:rPr>
          <w:rFonts w:hint="default" w:ascii="Times New Roman" w:hAnsi="Times New Roman" w:eastAsia="sans-serif" w:cs="Times New Roman"/>
          <w:b w:val="0"/>
          <w:bCs w:val="0"/>
          <w:i w:val="0"/>
          <w:iCs w:val="0"/>
          <w:caps w:val="0"/>
          <w:color w:val="000000"/>
          <w:spacing w:val="0"/>
          <w:sz w:val="20"/>
          <w:szCs w:val="20"/>
          <w:shd w:val="clear" w:fill="FFFFFF"/>
        </w:rPr>
      </w:pPr>
      <w:r>
        <w:rPr>
          <w:rFonts w:hint="default"/>
          <w:b w:val="0"/>
          <w:bCs w:val="0"/>
          <w:i w:val="0"/>
          <w:iCs/>
          <w:sz w:val="20"/>
          <w:szCs w:val="20"/>
          <w:lang w:val="en-US"/>
        </w:rPr>
        <w:t xml:space="preserve">SSD is a popular acquisition algorithm built on Google Incorporated. [1]. Based on the construction of VGG-16. </w:t>
      </w:r>
      <w:r>
        <w:rPr>
          <w:rFonts w:hint="default" w:ascii="Times New Roman" w:hAnsi="Times New Roman" w:eastAsia="sans-serif" w:cs="Times New Roman"/>
          <w:b w:val="0"/>
          <w:bCs w:val="0"/>
          <w:i w:val="0"/>
          <w:iCs w:val="0"/>
          <w:caps w:val="0"/>
          <w:color w:val="000000"/>
          <w:spacing w:val="0"/>
          <w:sz w:val="20"/>
          <w:szCs w:val="20"/>
          <w:shd w:val="clear" w:fill="FFFFFF"/>
        </w:rPr>
        <w:t>Therefore, SSDs are simple and convenient to use.</w:t>
      </w:r>
    </w:p>
    <w:p>
      <w:pPr>
        <w:pStyle w:val="11"/>
        <w:keepNext w:val="0"/>
        <w:keepLines w:val="0"/>
        <w:pageBreakBefore w:val="0"/>
        <w:widowControl w:val="0"/>
        <w:numPr>
          <w:ilvl w:val="0"/>
          <w:numId w:val="0"/>
        </w:numPr>
        <w:tabs>
          <w:tab w:val="left" w:pos="820"/>
          <w:tab w:val="left" w:pos="821"/>
        </w:tabs>
        <w:kinsoku/>
        <w:wordWrap/>
        <w:overflowPunct/>
        <w:topLinePunct w:val="0"/>
        <w:autoSpaceDE w:val="0"/>
        <w:autoSpaceDN w:val="0"/>
        <w:bidi w:val="0"/>
        <w:adjustRightInd/>
        <w:snapToGrid/>
        <w:spacing w:before="121" w:after="0" w:line="300" w:lineRule="auto"/>
        <w:ind w:right="0" w:rightChars="0"/>
        <w:jc w:val="both"/>
        <w:textAlignment w:val="auto"/>
        <w:rPr>
          <w:rFonts w:hint="default" w:ascii="Times New Roman" w:hAnsi="Times New Roman" w:eastAsia="sans-serif" w:cs="Times New Roman"/>
          <w:b w:val="0"/>
          <w:bCs w:val="0"/>
          <w:i w:val="0"/>
          <w:iCs w:val="0"/>
          <w:caps w:val="0"/>
          <w:color w:val="000000"/>
          <w:spacing w:val="0"/>
          <w:sz w:val="20"/>
          <w:szCs w:val="20"/>
          <w:shd w:val="clear" w:fill="FFFFFF"/>
        </w:rPr>
      </w:pPr>
    </w:p>
    <w:p>
      <w:pPr>
        <w:keepNext w:val="0"/>
        <w:keepLines w:val="0"/>
        <w:pageBreakBefore w:val="0"/>
        <w:widowControl w:val="0"/>
        <w:kinsoku/>
        <w:wordWrap/>
        <w:overflowPunct/>
        <w:topLinePunct w:val="0"/>
        <w:autoSpaceDE w:val="0"/>
        <w:autoSpaceDN w:val="0"/>
        <w:bidi w:val="0"/>
        <w:adjustRightInd/>
        <w:snapToGrid/>
        <w:spacing w:line="300" w:lineRule="auto"/>
        <w:jc w:val="both"/>
        <w:textAlignment w:val="auto"/>
        <w:rPr>
          <w:rFonts w:hint="default" w:ascii="Times New Roman" w:hAnsi="Times New Roman"/>
          <w:b w:val="0"/>
          <w:bCs/>
          <w:sz w:val="20"/>
          <w:szCs w:val="20"/>
          <w:lang w:val="en-US"/>
        </w:rPr>
      </w:pPr>
      <w:r>
        <w:rPr>
          <w:rFonts w:hint="default"/>
          <w:b w:val="0"/>
          <w:bCs/>
          <w:sz w:val="20"/>
          <w:szCs w:val="20"/>
          <w:lang w:val="en-US"/>
        </w:rPr>
        <w:t>It’s depict</w:t>
      </w:r>
      <w:r>
        <w:rPr>
          <w:rFonts w:hint="default" w:ascii="Times New Roman" w:hAnsi="Times New Roman" w:eastAsia="sans-serif" w:cs="Times New Roman"/>
          <w:b w:val="0"/>
          <w:bCs w:val="0"/>
          <w:i w:val="0"/>
          <w:iCs w:val="0"/>
          <w:caps w:val="0"/>
          <w:color w:val="000000"/>
          <w:spacing w:val="0"/>
          <w:sz w:val="20"/>
          <w:szCs w:val="20"/>
          <w:shd w:val="clear" w:fill="FFFFFF"/>
        </w:rPr>
        <w:t xml:space="preserve"> the</w:t>
      </w:r>
      <w:r>
        <w:rPr>
          <w:rFonts w:hint="default" w:eastAsia="sans-serif" w:cs="Times New Roman"/>
          <w:b w:val="0"/>
          <w:bCs w:val="0"/>
          <w:i w:val="0"/>
          <w:iCs w:val="0"/>
          <w:caps w:val="0"/>
          <w:color w:val="000000"/>
          <w:spacing w:val="0"/>
          <w:sz w:val="20"/>
          <w:szCs w:val="20"/>
          <w:shd w:val="clear" w:fill="FFFFFF"/>
          <w:lang w:val="en-US"/>
        </w:rPr>
        <w:t xml:space="preserve"> dummy</w:t>
      </w:r>
      <w:r>
        <w:rPr>
          <w:rFonts w:hint="default" w:ascii="Times New Roman" w:hAnsi="Times New Roman" w:eastAsia="sans-serif" w:cs="Times New Roman"/>
          <w:b w:val="0"/>
          <w:bCs w:val="0"/>
          <w:i w:val="0"/>
          <w:iCs w:val="0"/>
          <w:caps w:val="0"/>
          <w:color w:val="000000"/>
          <w:spacing w:val="0"/>
          <w:sz w:val="20"/>
          <w:szCs w:val="20"/>
          <w:shd w:val="clear" w:fill="FFFFFF"/>
        </w:rPr>
        <w:t xml:space="preserve"> VGG 16 SSD. A set of </w:t>
      </w:r>
      <w:r>
        <w:rPr>
          <w:rFonts w:hint="default" w:eastAsia="sans-serif" w:cs="Times New Roman"/>
          <w:b w:val="0"/>
          <w:bCs w:val="0"/>
          <w:i w:val="0"/>
          <w:iCs w:val="0"/>
          <w:caps w:val="0"/>
          <w:color w:val="000000"/>
          <w:spacing w:val="0"/>
          <w:sz w:val="20"/>
          <w:szCs w:val="20"/>
          <w:shd w:val="clear" w:fill="FFFFFF"/>
          <w:lang w:val="en-US"/>
        </w:rPr>
        <w:t xml:space="preserve">the </w:t>
      </w:r>
      <w:r>
        <w:rPr>
          <w:rFonts w:hint="default" w:ascii="Times New Roman" w:hAnsi="Times New Roman" w:eastAsia="sans-serif" w:cs="Times New Roman"/>
          <w:b w:val="0"/>
          <w:bCs w:val="0"/>
          <w:i w:val="0"/>
          <w:iCs w:val="0"/>
          <w:caps w:val="0"/>
          <w:color w:val="000000"/>
          <w:spacing w:val="0"/>
          <w:sz w:val="20"/>
          <w:szCs w:val="20"/>
          <w:shd w:val="clear" w:fill="FFFFFF"/>
        </w:rPr>
        <w:t>default fields is created to view the different functional maps as transformation methods. Points are awarded if the purchased item is one of the feature identifiers during prediction. The shape of the element is adjusted according to the position field. Each box predicts a change in attitude and confidence. During training, the automatic box is compared to the actual bottom box. </w:t>
      </w:r>
      <w:r>
        <w:rPr>
          <w:rFonts w:hint="default" w:eastAsia="sans-serif" w:cs="Times New Roman"/>
          <w:b w:val="0"/>
          <w:bCs w:val="0"/>
          <w:i w:val="0"/>
          <w:iCs w:val="0"/>
          <w:caps w:val="0"/>
          <w:color w:val="000000"/>
          <w:spacing w:val="0"/>
          <w:sz w:val="20"/>
          <w:szCs w:val="20"/>
          <w:shd w:val="clear" w:fill="FFFFFF"/>
          <w:lang w:val="en-US"/>
        </w:rPr>
        <w:t xml:space="preserve">All, </w:t>
      </w:r>
      <w:r>
        <w:rPr>
          <w:rFonts w:hint="default" w:ascii="Times New Roman" w:hAnsi="Times New Roman" w:eastAsia="sans-serif" w:cs="Times New Roman"/>
          <w:b w:val="0"/>
          <w:bCs w:val="0"/>
          <w:i w:val="0"/>
          <w:iCs w:val="0"/>
          <w:caps w:val="0"/>
          <w:color w:val="000000"/>
          <w:spacing w:val="0"/>
          <w:sz w:val="20"/>
          <w:szCs w:val="20"/>
          <w:shd w:val="clear" w:fill="FFFFFF"/>
        </w:rPr>
        <w:t xml:space="preserve">Fully </w:t>
      </w:r>
      <w:r>
        <w:rPr>
          <w:rFonts w:hint="default" w:eastAsia="sans-serif" w:cs="Times New Roman"/>
          <w:b w:val="0"/>
          <w:bCs w:val="0"/>
          <w:i w:val="0"/>
          <w:iCs w:val="0"/>
          <w:caps w:val="0"/>
          <w:color w:val="000000"/>
          <w:spacing w:val="0"/>
          <w:sz w:val="20"/>
          <w:szCs w:val="20"/>
          <w:shd w:val="clear" w:fill="FFFFFF"/>
          <w:lang w:val="en-US"/>
        </w:rPr>
        <w:t>inter</w:t>
      </w:r>
      <w:r>
        <w:rPr>
          <w:rFonts w:hint="default" w:ascii="Times New Roman" w:hAnsi="Times New Roman" w:eastAsia="sans-serif" w:cs="Times New Roman"/>
          <w:b w:val="0"/>
          <w:bCs w:val="0"/>
          <w:i w:val="0"/>
          <w:iCs w:val="0"/>
          <w:caps w:val="0"/>
          <w:color w:val="000000"/>
          <w:spacing w:val="0"/>
          <w:sz w:val="20"/>
          <w:szCs w:val="20"/>
          <w:shd w:val="clear" w:fill="FFFFFF"/>
        </w:rPr>
        <w:t>connected</w:t>
      </w:r>
      <w:r>
        <w:rPr>
          <w:rFonts w:hint="default" w:eastAsia="sans-serif" w:cs="Times New Roman"/>
          <w:b w:val="0"/>
          <w:bCs w:val="0"/>
          <w:i w:val="0"/>
          <w:iCs w:val="0"/>
          <w:caps w:val="0"/>
          <w:color w:val="000000"/>
          <w:spacing w:val="0"/>
          <w:sz w:val="20"/>
          <w:szCs w:val="20"/>
          <w:shd w:val="clear" w:fill="FFFFFF"/>
          <w:lang w:val="en-US"/>
        </w:rPr>
        <w:t xml:space="preserve"> stacked</w:t>
      </w:r>
      <w:r>
        <w:rPr>
          <w:rFonts w:hint="default" w:ascii="Times New Roman" w:hAnsi="Times New Roman" w:eastAsia="sans-serif" w:cs="Times New Roman"/>
          <w:b w:val="0"/>
          <w:bCs w:val="0"/>
          <w:i w:val="0"/>
          <w:iCs w:val="0"/>
          <w:caps w:val="0"/>
          <w:color w:val="000000"/>
          <w:spacing w:val="0"/>
          <w:sz w:val="20"/>
          <w:szCs w:val="20"/>
          <w:shd w:val="clear" w:fill="FFFFFF"/>
        </w:rPr>
        <w:t xml:space="preserve"> layers are deleted in SSD format. The model loss is calculated as the average sum</w:t>
      </w:r>
      <w:r>
        <w:rPr>
          <w:rFonts w:hint="default" w:eastAsia="sans-serif" w:cs="Times New Roman"/>
          <w:b w:val="0"/>
          <w:bCs w:val="0"/>
          <w:i w:val="0"/>
          <w:iCs w:val="0"/>
          <w:caps w:val="0"/>
          <w:color w:val="000000"/>
          <w:spacing w:val="0"/>
          <w:sz w:val="20"/>
          <w:szCs w:val="20"/>
          <w:shd w:val="clear" w:fill="FFFFFF"/>
          <w:lang w:val="en-US"/>
        </w:rPr>
        <w:t>mation</w:t>
      </w:r>
      <w:r>
        <w:rPr>
          <w:rFonts w:hint="default" w:ascii="Times New Roman" w:hAnsi="Times New Roman" w:eastAsia="sans-serif" w:cs="Times New Roman"/>
          <w:b w:val="0"/>
          <w:bCs w:val="0"/>
          <w:i w:val="0"/>
          <w:iCs w:val="0"/>
          <w:caps w:val="0"/>
          <w:color w:val="000000"/>
          <w:spacing w:val="0"/>
          <w:sz w:val="20"/>
          <w:szCs w:val="20"/>
          <w:shd w:val="clear" w:fill="FFFFFF"/>
        </w:rPr>
        <w:t> of confidence loss and</w:t>
      </w:r>
      <w:r>
        <w:rPr>
          <w:rFonts w:hint="default" w:eastAsia="sans-serif" w:cs="Times New Roman"/>
          <w:b w:val="0"/>
          <w:bCs w:val="0"/>
          <w:i w:val="0"/>
          <w:iCs w:val="0"/>
          <w:caps w:val="0"/>
          <w:color w:val="000000"/>
          <w:spacing w:val="0"/>
          <w:sz w:val="20"/>
          <w:szCs w:val="20"/>
          <w:shd w:val="clear" w:fill="FFFFFF"/>
          <w:lang w:val="en-US"/>
        </w:rPr>
        <w:t>,</w:t>
      </w:r>
      <w:r>
        <w:rPr>
          <w:rFonts w:hint="default" w:ascii="Times New Roman" w:hAnsi="Times New Roman" w:eastAsia="sans-serif" w:cs="Times New Roman"/>
          <w:b w:val="0"/>
          <w:bCs w:val="0"/>
          <w:i w:val="0"/>
          <w:iCs w:val="0"/>
          <w:caps w:val="0"/>
          <w:color w:val="000000"/>
          <w:spacing w:val="0"/>
          <w:sz w:val="20"/>
          <w:szCs w:val="20"/>
          <w:shd w:val="clear" w:fill="FFFFFF"/>
        </w:rPr>
        <w:t> performance loss. The predictable </w:t>
      </w:r>
      <w:r>
        <w:rPr>
          <w:rFonts w:hint="default" w:eastAsia="sans-serif" w:cs="Times New Roman"/>
          <w:b w:val="0"/>
          <w:bCs w:val="0"/>
          <w:i w:val="0"/>
          <w:iCs w:val="0"/>
          <w:caps w:val="0"/>
          <w:color w:val="000000"/>
          <w:spacing w:val="0"/>
          <w:sz w:val="20"/>
          <w:szCs w:val="20"/>
          <w:shd w:val="clear" w:fill="FFFFFF"/>
          <w:lang w:val="en-US"/>
        </w:rPr>
        <w:t>variation</w:t>
      </w:r>
      <w:r>
        <w:rPr>
          <w:rFonts w:hint="default" w:ascii="Times New Roman" w:hAnsi="Times New Roman" w:eastAsia="sans-serif" w:cs="Times New Roman"/>
          <w:b w:val="0"/>
          <w:bCs w:val="0"/>
          <w:i w:val="0"/>
          <w:iCs w:val="0"/>
          <w:caps w:val="0"/>
          <w:color w:val="000000"/>
          <w:spacing w:val="0"/>
          <w:sz w:val="20"/>
          <w:szCs w:val="20"/>
          <w:shd w:val="clear" w:fill="FFFFFF"/>
        </w:rPr>
        <w:t xml:space="preserve"> of the predictive field from low reality field is a loss of local performance. Confidence is a measure of how dependent a system is on whether the predicted object is real.</w:t>
      </w:r>
    </w:p>
    <w:p>
      <w:pPr>
        <w:keepNext w:val="0"/>
        <w:keepLines w:val="0"/>
        <w:pageBreakBefore w:val="0"/>
        <w:widowControl w:val="0"/>
        <w:kinsoku/>
        <w:wordWrap/>
        <w:overflowPunct/>
        <w:topLinePunct w:val="0"/>
        <w:autoSpaceDE w:val="0"/>
        <w:autoSpaceDN w:val="0"/>
        <w:bidi w:val="0"/>
        <w:adjustRightInd/>
        <w:snapToGrid/>
        <w:spacing w:line="300" w:lineRule="auto"/>
        <w:jc w:val="both"/>
        <w:textAlignment w:val="auto"/>
        <w:rPr>
          <w:rFonts w:hint="default" w:ascii="Times New Roman" w:hAnsi="Times New Roman"/>
          <w:b w:val="0"/>
          <w:bCs/>
          <w:sz w:val="20"/>
          <w:szCs w:val="20"/>
          <w:lang w:val="en-US"/>
        </w:rPr>
      </w:pPr>
    </w:p>
    <w:p>
      <w:pPr>
        <w:keepNext w:val="0"/>
        <w:keepLines w:val="0"/>
        <w:pageBreakBefore w:val="0"/>
        <w:widowControl w:val="0"/>
        <w:kinsoku/>
        <w:wordWrap/>
        <w:overflowPunct/>
        <w:topLinePunct w:val="0"/>
        <w:autoSpaceDE w:val="0"/>
        <w:autoSpaceDN w:val="0"/>
        <w:bidi w:val="0"/>
        <w:adjustRightInd/>
        <w:snapToGrid/>
        <w:spacing w:line="300" w:lineRule="auto"/>
        <w:jc w:val="both"/>
        <w:textAlignment w:val="auto"/>
        <w:rPr>
          <w:rFonts w:hint="default" w:ascii="Times New Roman" w:hAnsi="Times New Roman"/>
          <w:b w:val="0"/>
          <w:bCs/>
          <w:sz w:val="20"/>
          <w:szCs w:val="20"/>
          <w:lang w:val="en-US"/>
        </w:rPr>
      </w:pPr>
      <w:r>
        <w:rPr>
          <w:rFonts w:hint="default" w:ascii="Times New Roman" w:hAnsi="Times New Roman"/>
          <w:b w:val="0"/>
          <w:bCs/>
          <w:sz w:val="20"/>
          <w:szCs w:val="20"/>
        </w:rPr>
        <w:t>Comple</w:t>
      </w:r>
      <w:r>
        <w:rPr>
          <w:rFonts w:hint="default"/>
          <w:b w:val="0"/>
          <w:bCs/>
          <w:sz w:val="20"/>
          <w:szCs w:val="20"/>
          <w:lang w:val="en-US"/>
        </w:rPr>
        <w:t>te</w:t>
      </w:r>
      <w:r>
        <w:rPr>
          <w:rFonts w:hint="default" w:ascii="Times New Roman" w:hAnsi="Times New Roman"/>
          <w:b w:val="0"/>
          <w:bCs/>
          <w:sz w:val="20"/>
          <w:szCs w:val="20"/>
        </w:rPr>
        <w:t xml:space="preserve"> feature upgrades and installing all computers in one network </w:t>
      </w:r>
      <w:r>
        <w:rPr>
          <w:rFonts w:hint="default"/>
          <w:b w:val="0"/>
          <w:bCs/>
          <w:sz w:val="20"/>
          <w:szCs w:val="20"/>
          <w:lang w:val="en-US"/>
        </w:rPr>
        <w:t>using</w:t>
      </w:r>
      <w:r>
        <w:rPr>
          <w:rFonts w:hint="default" w:ascii="Times New Roman" w:hAnsi="Times New Roman"/>
          <w:b w:val="0"/>
          <w:bCs/>
          <w:sz w:val="20"/>
          <w:szCs w:val="20"/>
        </w:rPr>
        <w:t xml:space="preserve"> </w:t>
      </w:r>
      <w:r>
        <w:rPr>
          <w:rFonts w:hint="default"/>
          <w:b w:val="0"/>
          <w:bCs/>
          <w:sz w:val="20"/>
          <w:szCs w:val="20"/>
          <w:lang w:val="en-US"/>
        </w:rPr>
        <w:t>Single Shot Detection</w:t>
      </w:r>
      <w:r>
        <w:rPr>
          <w:rFonts w:hint="default" w:ascii="Times New Roman" w:hAnsi="Times New Roman"/>
          <w:b w:val="0"/>
          <w:bCs/>
          <w:sz w:val="20"/>
          <w:szCs w:val="20"/>
        </w:rPr>
        <w:t xml:space="preserve"> makes it </w:t>
      </w:r>
      <w:r>
        <w:rPr>
          <w:rFonts w:hint="default"/>
          <w:b w:val="0"/>
          <w:bCs/>
          <w:sz w:val="20"/>
          <w:szCs w:val="20"/>
          <w:lang w:val="en-US"/>
        </w:rPr>
        <w:t>simple</w:t>
      </w:r>
      <w:r>
        <w:rPr>
          <w:rFonts w:hint="default" w:ascii="Times New Roman" w:hAnsi="Times New Roman"/>
          <w:b w:val="0"/>
          <w:bCs/>
          <w:sz w:val="20"/>
          <w:szCs w:val="20"/>
        </w:rPr>
        <w:t xml:space="preserve"> to </w:t>
      </w:r>
      <w:r>
        <w:rPr>
          <w:rFonts w:hint="default"/>
          <w:b w:val="0"/>
          <w:bCs/>
          <w:sz w:val="20"/>
          <w:szCs w:val="20"/>
          <w:lang w:val="en-US"/>
        </w:rPr>
        <w:t>trained</w:t>
      </w:r>
      <w:r>
        <w:rPr>
          <w:rFonts w:hint="default" w:ascii="Times New Roman" w:hAnsi="Times New Roman"/>
          <w:b w:val="0"/>
          <w:bCs/>
          <w:sz w:val="20"/>
          <w:szCs w:val="20"/>
        </w:rPr>
        <w:t xml:space="preserve"> with Mobile</w:t>
      </w:r>
      <w:r>
        <w:rPr>
          <w:rFonts w:hint="default"/>
          <w:b w:val="0"/>
          <w:bCs/>
          <w:sz w:val="20"/>
          <w:szCs w:val="20"/>
          <w:lang w:val="en-US"/>
        </w:rPr>
        <w:t xml:space="preserve"> </w:t>
      </w:r>
      <w:r>
        <w:rPr>
          <w:rFonts w:hint="default" w:ascii="Times New Roman" w:hAnsi="Times New Roman"/>
          <w:b w:val="0"/>
          <w:bCs/>
          <w:sz w:val="20"/>
          <w:szCs w:val="20"/>
        </w:rPr>
        <w:t>Net. Co</w:t>
      </w:r>
      <w:r>
        <w:rPr>
          <w:rFonts w:hint="default"/>
          <w:b w:val="0"/>
          <w:bCs/>
          <w:sz w:val="20"/>
          <w:szCs w:val="20"/>
          <w:lang w:val="en-US"/>
        </w:rPr>
        <w:t>llate</w:t>
      </w:r>
      <w:r>
        <w:rPr>
          <w:rFonts w:hint="default" w:ascii="Times New Roman" w:hAnsi="Times New Roman"/>
          <w:b w:val="0"/>
          <w:bCs/>
          <w:sz w:val="20"/>
          <w:szCs w:val="20"/>
        </w:rPr>
        <w:t xml:space="preserve"> to YOLO, the SSD is also faster in the way it makes clear regional proposals and integration (includ</w:t>
      </w:r>
      <w:r>
        <w:rPr>
          <w:rFonts w:hint="default"/>
          <w:b w:val="0"/>
          <w:bCs/>
          <w:sz w:val="20"/>
          <w:szCs w:val="20"/>
          <w:lang w:val="en-US"/>
        </w:rPr>
        <w:t>es the</w:t>
      </w:r>
      <w:r>
        <w:rPr>
          <w:rFonts w:hint="default" w:ascii="Times New Roman" w:hAnsi="Times New Roman"/>
          <w:b w:val="0"/>
          <w:bCs/>
          <w:sz w:val="20"/>
          <w:szCs w:val="20"/>
        </w:rPr>
        <w:t xml:space="preserve"> Faster R-CNN).</w:t>
      </w:r>
    </w:p>
    <w:p>
      <w:pPr>
        <w:keepNext w:val="0"/>
        <w:keepLines w:val="0"/>
        <w:pageBreakBefore w:val="0"/>
        <w:widowControl w:val="0"/>
        <w:kinsoku/>
        <w:wordWrap/>
        <w:overflowPunct/>
        <w:topLinePunct w:val="0"/>
        <w:autoSpaceDE w:val="0"/>
        <w:autoSpaceDN w:val="0"/>
        <w:bidi w:val="0"/>
        <w:adjustRightInd/>
        <w:snapToGrid/>
        <w:spacing w:line="300" w:lineRule="auto"/>
        <w:jc w:val="both"/>
        <w:textAlignment w:val="auto"/>
        <w:rPr>
          <w:rFonts w:hint="default" w:ascii="Times New Roman" w:hAnsi="Times New Roman"/>
          <w:b w:val="0"/>
          <w:bCs/>
          <w:sz w:val="20"/>
          <w:szCs w:val="20"/>
          <w:lang w:val="en-US"/>
        </w:rPr>
      </w:pPr>
    </w:p>
    <w:p>
      <w:pPr>
        <w:pStyle w:val="11"/>
        <w:numPr>
          <w:ilvl w:val="0"/>
          <w:numId w:val="3"/>
        </w:numPr>
        <w:tabs>
          <w:tab w:val="left" w:pos="820"/>
          <w:tab w:val="left" w:pos="821"/>
        </w:tabs>
        <w:spacing w:before="122" w:after="0" w:line="240" w:lineRule="auto"/>
        <w:ind w:left="820" w:right="0" w:hanging="721"/>
        <w:jc w:val="both"/>
        <w:rPr>
          <w:i/>
          <w:sz w:val="20"/>
        </w:rPr>
      </w:pPr>
      <w:r>
        <w:rPr>
          <w:i/>
          <w:sz w:val="20"/>
        </w:rPr>
        <w:t>MobileNets</w:t>
      </w:r>
      <w:r>
        <w:rPr>
          <w:i/>
          <w:spacing w:val="-4"/>
          <w:sz w:val="20"/>
        </w:rPr>
        <w:t xml:space="preserve"> </w:t>
      </w:r>
      <w:r>
        <w:rPr>
          <w:i/>
          <w:sz w:val="20"/>
        </w:rPr>
        <w:t>algorithm</w:t>
      </w:r>
    </w:p>
    <w:p>
      <w:pPr>
        <w:pStyle w:val="11"/>
        <w:numPr>
          <w:ilvl w:val="0"/>
          <w:numId w:val="0"/>
        </w:numPr>
        <w:tabs>
          <w:tab w:val="left" w:pos="820"/>
          <w:tab w:val="left" w:pos="821"/>
        </w:tabs>
        <w:spacing w:before="122" w:after="0" w:line="240" w:lineRule="auto"/>
        <w:ind w:left="99" w:leftChars="0" w:right="0" w:rightChars="0"/>
        <w:jc w:val="both"/>
        <w:rPr>
          <w:i/>
          <w:sz w:val="20"/>
        </w:rPr>
      </w:pPr>
    </w:p>
    <w:p>
      <w:pPr>
        <w:pStyle w:val="11"/>
        <w:keepNext w:val="0"/>
        <w:keepLines w:val="0"/>
        <w:pageBreakBefore w:val="0"/>
        <w:widowControl w:val="0"/>
        <w:numPr>
          <w:ilvl w:val="0"/>
          <w:numId w:val="0"/>
        </w:numPr>
        <w:tabs>
          <w:tab w:val="left" w:pos="820"/>
          <w:tab w:val="left" w:pos="821"/>
        </w:tabs>
        <w:kinsoku/>
        <w:wordWrap/>
        <w:overflowPunct/>
        <w:topLinePunct w:val="0"/>
        <w:autoSpaceDE w:val="0"/>
        <w:autoSpaceDN w:val="0"/>
        <w:bidi w:val="0"/>
        <w:adjustRightInd/>
        <w:snapToGrid/>
        <w:spacing w:before="122" w:after="0" w:line="300" w:lineRule="auto"/>
        <w:ind w:right="0" w:rightChars="0"/>
        <w:jc w:val="both"/>
        <w:textAlignment w:val="auto"/>
        <w:rPr>
          <w:rFonts w:hint="default"/>
          <w:b w:val="0"/>
          <w:bCs w:val="0"/>
          <w:i w:val="0"/>
          <w:iCs/>
          <w:sz w:val="20"/>
          <w:szCs w:val="20"/>
        </w:rPr>
      </w:pPr>
      <w:r>
        <w:rPr>
          <w:rFonts w:hint="default"/>
          <w:b w:val="0"/>
          <w:bCs w:val="0"/>
          <w:i w:val="0"/>
          <w:iCs/>
          <w:sz w:val="20"/>
          <w:szCs w:val="20"/>
        </w:rPr>
        <w:t>Mobile</w:t>
      </w:r>
      <w:r>
        <w:rPr>
          <w:rFonts w:hint="default"/>
          <w:b w:val="0"/>
          <w:bCs w:val="0"/>
          <w:i w:val="0"/>
          <w:iCs/>
          <w:sz w:val="20"/>
          <w:szCs w:val="20"/>
          <w:lang w:val="en-US"/>
        </w:rPr>
        <w:t xml:space="preserve"> </w:t>
      </w:r>
      <w:r>
        <w:rPr>
          <w:rFonts w:hint="default"/>
          <w:b w:val="0"/>
          <w:bCs w:val="0"/>
          <w:i w:val="0"/>
          <w:iCs/>
          <w:sz w:val="20"/>
          <w:szCs w:val="20"/>
        </w:rPr>
        <w:t xml:space="preserve">Nets uses deep divisive synchronization that helps build </w:t>
      </w:r>
      <w:r>
        <w:rPr>
          <w:rFonts w:hint="default"/>
          <w:b w:val="0"/>
          <w:bCs w:val="0"/>
          <w:i w:val="0"/>
          <w:iCs/>
          <w:sz w:val="20"/>
          <w:szCs w:val="20"/>
          <w:lang w:val="en-US"/>
        </w:rPr>
        <w:t>stacked</w:t>
      </w:r>
      <w:r>
        <w:rPr>
          <w:rFonts w:hint="default"/>
          <w:b w:val="0"/>
          <w:bCs w:val="0"/>
          <w:i w:val="0"/>
          <w:iCs/>
          <w:sz w:val="20"/>
          <w:szCs w:val="20"/>
        </w:rPr>
        <w:t xml:space="preserve"> neural networks. The Mobile</w:t>
      </w:r>
      <w:r>
        <w:rPr>
          <w:rFonts w:hint="default"/>
          <w:b w:val="0"/>
          <w:bCs w:val="0"/>
          <w:i w:val="0"/>
          <w:iCs/>
          <w:sz w:val="20"/>
          <w:szCs w:val="20"/>
          <w:lang w:val="en-US"/>
        </w:rPr>
        <w:t xml:space="preserve"> </w:t>
      </w:r>
      <w:r>
        <w:rPr>
          <w:rFonts w:hint="default"/>
          <w:b w:val="0"/>
          <w:bCs w:val="0"/>
          <w:i w:val="0"/>
          <w:iCs/>
          <w:sz w:val="20"/>
          <w:szCs w:val="20"/>
        </w:rPr>
        <w:t>Nets model</w:t>
      </w:r>
      <w:r>
        <w:rPr>
          <w:rFonts w:hint="default"/>
          <w:b w:val="0"/>
          <w:bCs w:val="0"/>
          <w:i w:val="0"/>
          <w:iCs/>
          <w:sz w:val="20"/>
          <w:szCs w:val="20"/>
          <w:lang w:val="en-US"/>
        </w:rPr>
        <w:t>s</w:t>
      </w:r>
      <w:r>
        <w:rPr>
          <w:rFonts w:hint="default"/>
          <w:b w:val="0"/>
          <w:bCs w:val="0"/>
          <w:i w:val="0"/>
          <w:iCs/>
          <w:sz w:val="20"/>
          <w:szCs w:val="20"/>
        </w:rPr>
        <w:t xml:space="preserve"> </w:t>
      </w:r>
      <w:r>
        <w:rPr>
          <w:rFonts w:hint="default"/>
          <w:b w:val="0"/>
          <w:bCs w:val="0"/>
          <w:i w:val="0"/>
          <w:iCs/>
          <w:sz w:val="20"/>
          <w:szCs w:val="20"/>
          <w:lang w:val="en-US"/>
        </w:rPr>
        <w:t>are</w:t>
      </w:r>
      <w:r>
        <w:rPr>
          <w:rFonts w:hint="default"/>
          <w:b w:val="0"/>
          <w:bCs w:val="0"/>
          <w:i w:val="0"/>
          <w:iCs/>
          <w:sz w:val="20"/>
          <w:szCs w:val="20"/>
        </w:rPr>
        <w:t xml:space="preserve"> best </w:t>
      </w:r>
      <w:r>
        <w:rPr>
          <w:rFonts w:hint="default"/>
          <w:b w:val="0"/>
          <w:bCs w:val="0"/>
          <w:i w:val="0"/>
          <w:iCs/>
          <w:sz w:val="20"/>
          <w:szCs w:val="20"/>
          <w:lang w:val="en-US"/>
        </w:rPr>
        <w:t>matched</w:t>
      </w:r>
      <w:r>
        <w:rPr>
          <w:rFonts w:hint="default"/>
          <w:b w:val="0"/>
          <w:bCs w:val="0"/>
          <w:i w:val="0"/>
          <w:iCs/>
          <w:sz w:val="20"/>
          <w:szCs w:val="20"/>
        </w:rPr>
        <w:t xml:space="preserve"> for mobile-based and embedded</w:t>
      </w:r>
      <w:r>
        <w:rPr>
          <w:rFonts w:hint="default"/>
          <w:b w:val="0"/>
          <w:bCs w:val="0"/>
          <w:i w:val="0"/>
          <w:iCs/>
          <w:sz w:val="20"/>
          <w:szCs w:val="20"/>
          <w:lang w:val="en-US"/>
        </w:rPr>
        <w:t xml:space="preserve"> </w:t>
      </w:r>
      <w:r>
        <w:rPr>
          <w:rFonts w:hint="default"/>
          <w:b w:val="0"/>
          <w:bCs w:val="0"/>
          <w:i w:val="0"/>
          <w:iCs/>
          <w:sz w:val="20"/>
          <w:szCs w:val="20"/>
        </w:rPr>
        <w:t>vision app where there is no process control. Mobile</w:t>
      </w:r>
      <w:r>
        <w:rPr>
          <w:rFonts w:hint="default"/>
          <w:b w:val="0"/>
          <w:bCs w:val="0"/>
          <w:i w:val="0"/>
          <w:iCs/>
          <w:sz w:val="20"/>
          <w:szCs w:val="20"/>
          <w:lang w:val="en-US"/>
        </w:rPr>
        <w:t xml:space="preserve"> </w:t>
      </w:r>
      <w:r>
        <w:rPr>
          <w:rFonts w:hint="default"/>
          <w:b w:val="0"/>
          <w:bCs w:val="0"/>
          <w:i w:val="0"/>
          <w:iCs/>
          <w:sz w:val="20"/>
          <w:szCs w:val="20"/>
        </w:rPr>
        <w:t xml:space="preserve">Net' main </w:t>
      </w:r>
      <w:r>
        <w:rPr>
          <w:rFonts w:hint="default"/>
          <w:b w:val="0"/>
          <w:bCs w:val="0"/>
          <w:i w:val="0"/>
          <w:iCs/>
          <w:sz w:val="20"/>
          <w:szCs w:val="20"/>
          <w:lang w:val="en-US"/>
        </w:rPr>
        <w:t>idea</w:t>
      </w:r>
      <w:r>
        <w:rPr>
          <w:rFonts w:hint="default"/>
          <w:b w:val="0"/>
          <w:bCs w:val="0"/>
          <w:i w:val="0"/>
          <w:iCs/>
          <w:sz w:val="20"/>
          <w:szCs w:val="20"/>
        </w:rPr>
        <w:t xml:space="preserve"> is to improve delays </w:t>
      </w:r>
      <w:r>
        <w:rPr>
          <w:rFonts w:hint="default"/>
          <w:b w:val="0"/>
          <w:bCs w:val="0"/>
          <w:i w:val="0"/>
          <w:iCs/>
          <w:sz w:val="20"/>
          <w:szCs w:val="20"/>
          <w:lang w:val="en-US"/>
        </w:rPr>
        <w:t>when</w:t>
      </w:r>
      <w:r>
        <w:rPr>
          <w:rFonts w:hint="default"/>
          <w:b w:val="0"/>
          <w:bCs w:val="0"/>
          <w:i w:val="0"/>
          <w:iCs/>
          <w:sz w:val="20"/>
          <w:szCs w:val="20"/>
        </w:rPr>
        <w:t xml:space="preserve"> building small emotional networks at same time. It focuse</w:t>
      </w:r>
      <w:r>
        <w:rPr>
          <w:rFonts w:hint="default"/>
          <w:b w:val="0"/>
          <w:bCs w:val="0"/>
          <w:i w:val="0"/>
          <w:iCs/>
          <w:sz w:val="20"/>
          <w:szCs w:val="20"/>
          <w:lang w:val="en-US"/>
        </w:rPr>
        <w:t>d</w:t>
      </w:r>
      <w:r>
        <w:rPr>
          <w:rFonts w:hint="default"/>
          <w:b w:val="0"/>
          <w:bCs w:val="0"/>
          <w:i w:val="0"/>
          <w:iCs/>
          <w:sz w:val="20"/>
          <w:szCs w:val="20"/>
        </w:rPr>
        <w:t xml:space="preserve"> </w:t>
      </w:r>
      <w:r>
        <w:rPr>
          <w:rFonts w:hint="default"/>
          <w:b w:val="0"/>
          <w:bCs w:val="0"/>
          <w:i w:val="0"/>
          <w:iCs/>
          <w:sz w:val="20"/>
          <w:szCs w:val="20"/>
          <w:lang w:val="en-US"/>
        </w:rPr>
        <w:t>at</w:t>
      </w:r>
      <w:r>
        <w:rPr>
          <w:rFonts w:hint="default"/>
          <w:b w:val="0"/>
          <w:bCs w:val="0"/>
          <w:i w:val="0"/>
          <w:iCs/>
          <w:sz w:val="20"/>
          <w:szCs w:val="20"/>
        </w:rPr>
        <w:t xml:space="preserve"> size only without focusing too much on speed. Mobile</w:t>
      </w:r>
      <w:r>
        <w:rPr>
          <w:rFonts w:hint="default"/>
          <w:b w:val="0"/>
          <w:bCs w:val="0"/>
          <w:i w:val="0"/>
          <w:iCs/>
          <w:sz w:val="20"/>
          <w:szCs w:val="20"/>
          <w:lang w:val="en-US"/>
        </w:rPr>
        <w:t xml:space="preserve"> </w:t>
      </w:r>
      <w:r>
        <w:rPr>
          <w:rFonts w:hint="default"/>
          <w:b w:val="0"/>
          <w:bCs w:val="0"/>
          <w:i w:val="0"/>
          <w:iCs/>
          <w:sz w:val="20"/>
          <w:szCs w:val="20"/>
        </w:rPr>
        <w:t>Nets is built on deep integration. In standard conversion, the input feature map</w:t>
      </w:r>
      <w:r>
        <w:rPr>
          <w:rFonts w:hint="default"/>
          <w:b w:val="0"/>
          <w:bCs w:val="0"/>
          <w:i w:val="0"/>
          <w:iCs/>
          <w:sz w:val="20"/>
          <w:szCs w:val="20"/>
          <w:lang w:val="en-US"/>
        </w:rPr>
        <w:t>ped</w:t>
      </w:r>
      <w:r>
        <w:rPr>
          <w:rFonts w:hint="default"/>
          <w:b w:val="0"/>
          <w:bCs w:val="0"/>
          <w:i w:val="0"/>
          <w:iCs/>
          <w:sz w:val="20"/>
          <w:szCs w:val="20"/>
        </w:rPr>
        <w:t xml:space="preserve"> is divided into m</w:t>
      </w:r>
      <w:r>
        <w:rPr>
          <w:rFonts w:hint="default"/>
          <w:b w:val="0"/>
          <w:bCs w:val="0"/>
          <w:i w:val="0"/>
          <w:iCs/>
          <w:sz w:val="20"/>
          <w:szCs w:val="20"/>
          <w:lang w:val="en-US"/>
        </w:rPr>
        <w:t>any</w:t>
      </w:r>
      <w:r>
        <w:rPr>
          <w:rFonts w:hint="default"/>
          <w:b w:val="0"/>
          <w:bCs w:val="0"/>
          <w:i w:val="0"/>
          <w:iCs/>
          <w:sz w:val="20"/>
          <w:szCs w:val="20"/>
        </w:rPr>
        <w:t xml:space="preserve"> map features after conversion [2]. </w:t>
      </w:r>
    </w:p>
    <w:p>
      <w:pPr>
        <w:pStyle w:val="11"/>
        <w:keepNext w:val="0"/>
        <w:keepLines w:val="0"/>
        <w:pageBreakBefore w:val="0"/>
        <w:widowControl w:val="0"/>
        <w:numPr>
          <w:ilvl w:val="0"/>
          <w:numId w:val="0"/>
        </w:numPr>
        <w:tabs>
          <w:tab w:val="left" w:pos="820"/>
          <w:tab w:val="left" w:pos="821"/>
        </w:tabs>
        <w:kinsoku/>
        <w:wordWrap/>
        <w:overflowPunct/>
        <w:topLinePunct w:val="0"/>
        <w:autoSpaceDE w:val="0"/>
        <w:autoSpaceDN w:val="0"/>
        <w:bidi w:val="0"/>
        <w:adjustRightInd/>
        <w:snapToGrid/>
        <w:spacing w:before="122" w:after="0" w:line="300" w:lineRule="auto"/>
        <w:ind w:right="0" w:rightChars="0"/>
        <w:jc w:val="both"/>
        <w:textAlignment w:val="auto"/>
        <w:rPr>
          <w:rFonts w:hint="default" w:eastAsia="sans-serif" w:cs="Times New Roman"/>
          <w:b w:val="0"/>
          <w:bCs w:val="0"/>
          <w:i w:val="0"/>
          <w:iCs w:val="0"/>
          <w:caps w:val="0"/>
          <w:color w:val="000000"/>
          <w:spacing w:val="0"/>
          <w:sz w:val="20"/>
          <w:szCs w:val="20"/>
          <w:shd w:val="clear" w:fill="FFFFFF"/>
          <w:lang w:val="en-US"/>
        </w:rPr>
      </w:pPr>
      <w:r>
        <w:rPr>
          <w:rFonts w:hint="default" w:ascii="Times New Roman" w:hAnsi="Times New Roman" w:eastAsia="sans-serif" w:cs="Times New Roman"/>
          <w:b w:val="0"/>
          <w:bCs w:val="0"/>
          <w:i w:val="0"/>
          <w:iCs w:val="0"/>
          <w:caps w:val="0"/>
          <w:color w:val="000000"/>
          <w:spacing w:val="0"/>
          <w:sz w:val="20"/>
          <w:szCs w:val="20"/>
          <w:shd w:val="clear" w:fill="FFFFFF"/>
        </w:rPr>
        <w:t xml:space="preserve">The </w:t>
      </w:r>
      <w:r>
        <w:rPr>
          <w:rFonts w:hint="default" w:eastAsia="sans-serif" w:cs="Times New Roman"/>
          <w:b w:val="0"/>
          <w:bCs w:val="0"/>
          <w:i w:val="0"/>
          <w:iCs w:val="0"/>
          <w:caps w:val="0"/>
          <w:color w:val="000000"/>
          <w:spacing w:val="0"/>
          <w:sz w:val="20"/>
          <w:szCs w:val="20"/>
          <w:shd w:val="clear" w:fill="FFFFFF"/>
          <w:lang w:val="en-US"/>
        </w:rPr>
        <w:t xml:space="preserve">total </w:t>
      </w:r>
      <w:r>
        <w:rPr>
          <w:rFonts w:hint="default" w:ascii="Times New Roman" w:hAnsi="Times New Roman" w:eastAsia="sans-serif" w:cs="Times New Roman"/>
          <w:b w:val="0"/>
          <w:bCs w:val="0"/>
          <w:i w:val="0"/>
          <w:iCs w:val="0"/>
          <w:caps w:val="0"/>
          <w:color w:val="000000"/>
          <w:spacing w:val="0"/>
          <w:sz w:val="20"/>
          <w:szCs w:val="20"/>
          <w:shd w:val="clear" w:fill="FFFFFF"/>
        </w:rPr>
        <w:t>number of parameters in this model is greatly reduced</w:t>
      </w:r>
      <w:r>
        <w:rPr>
          <w:rFonts w:hint="default" w:eastAsia="sans-serif" w:cs="Times New Roman"/>
          <w:b w:val="0"/>
          <w:bCs w:val="0"/>
          <w:i w:val="0"/>
          <w:iCs w:val="0"/>
          <w:caps w:val="0"/>
          <w:color w:val="000000"/>
          <w:spacing w:val="0"/>
          <w:sz w:val="20"/>
          <w:szCs w:val="20"/>
          <w:shd w:val="clear" w:fill="FFFFFF"/>
          <w:lang w:val="en-US"/>
        </w:rPr>
        <w:t xml:space="preserve"> by</w:t>
      </w:r>
      <w:r>
        <w:rPr>
          <w:rFonts w:hint="default" w:ascii="Times New Roman" w:hAnsi="Times New Roman" w:eastAsia="sans-serif" w:cs="Times New Roman"/>
          <w:b w:val="0"/>
          <w:bCs w:val="0"/>
          <w:i w:val="0"/>
          <w:iCs w:val="0"/>
          <w:caps w:val="0"/>
          <w:color w:val="000000"/>
          <w:spacing w:val="0"/>
          <w:sz w:val="20"/>
          <w:szCs w:val="20"/>
          <w:shd w:val="clear" w:fill="FFFFFF"/>
        </w:rPr>
        <w:t xml:space="preserve"> using deep separation convolutions compared to the fact that the network consists of standard convolutions of similar depth. Reducing the parameters results in a lightweight </w:t>
      </w:r>
      <w:r>
        <w:rPr>
          <w:rFonts w:hint="default" w:eastAsia="sans-serif" w:cs="Times New Roman"/>
          <w:b w:val="0"/>
          <w:bCs w:val="0"/>
          <w:i w:val="0"/>
          <w:iCs w:val="0"/>
          <w:caps w:val="0"/>
          <w:color w:val="000000"/>
          <w:spacing w:val="0"/>
          <w:sz w:val="20"/>
          <w:szCs w:val="20"/>
          <w:shd w:val="clear" w:fill="FFFFFF"/>
          <w:lang w:val="en-US"/>
        </w:rPr>
        <w:t>stacked</w:t>
      </w:r>
      <w:r>
        <w:rPr>
          <w:rFonts w:hint="default" w:ascii="Times New Roman" w:hAnsi="Times New Roman" w:eastAsia="sans-serif" w:cs="Times New Roman"/>
          <w:b w:val="0"/>
          <w:bCs w:val="0"/>
          <w:i w:val="0"/>
          <w:iCs w:val="0"/>
          <w:caps w:val="0"/>
          <w:color w:val="000000"/>
          <w:spacing w:val="0"/>
          <w:sz w:val="20"/>
          <w:szCs w:val="20"/>
          <w:shd w:val="clear" w:fill="FFFFFF"/>
        </w:rPr>
        <w:t xml:space="preserve"> network</w:t>
      </w:r>
      <w:r>
        <w:rPr>
          <w:rFonts w:hint="default" w:eastAsia="sans-serif" w:cs="Times New Roman"/>
          <w:b w:val="0"/>
          <w:bCs w:val="0"/>
          <w:i w:val="0"/>
          <w:iCs w:val="0"/>
          <w:caps w:val="0"/>
          <w:color w:val="000000"/>
          <w:spacing w:val="0"/>
          <w:sz w:val="20"/>
          <w:szCs w:val="20"/>
          <w:shd w:val="clear" w:fill="FFFFFF"/>
          <w:lang w:val="en-US"/>
        </w:rPr>
        <w:t>.</w:t>
      </w:r>
    </w:p>
    <w:p>
      <w:pPr>
        <w:pStyle w:val="11"/>
        <w:keepNext w:val="0"/>
        <w:keepLines w:val="0"/>
        <w:pageBreakBefore w:val="0"/>
        <w:widowControl w:val="0"/>
        <w:numPr>
          <w:ilvl w:val="0"/>
          <w:numId w:val="0"/>
        </w:numPr>
        <w:tabs>
          <w:tab w:val="left" w:pos="820"/>
          <w:tab w:val="left" w:pos="821"/>
        </w:tabs>
        <w:kinsoku/>
        <w:wordWrap/>
        <w:overflowPunct/>
        <w:topLinePunct w:val="0"/>
        <w:autoSpaceDE w:val="0"/>
        <w:autoSpaceDN w:val="0"/>
        <w:bidi w:val="0"/>
        <w:adjustRightInd/>
        <w:snapToGrid/>
        <w:spacing w:before="122" w:after="0" w:line="300" w:lineRule="auto"/>
        <w:ind w:right="0" w:rightChars="0"/>
        <w:jc w:val="both"/>
        <w:textAlignment w:val="auto"/>
        <w:rPr>
          <w:rFonts w:hint="default" w:eastAsia="sans-serif" w:cs="Times New Roman"/>
          <w:b w:val="0"/>
          <w:bCs w:val="0"/>
          <w:i w:val="0"/>
          <w:iCs w:val="0"/>
          <w:caps w:val="0"/>
          <w:color w:val="000000"/>
          <w:spacing w:val="0"/>
          <w:sz w:val="20"/>
          <w:szCs w:val="20"/>
          <w:shd w:val="clear" w:fill="FFFFFF"/>
          <w:lang w:val="en-US"/>
        </w:rPr>
      </w:pPr>
    </w:p>
    <w:p>
      <w:pPr>
        <w:pStyle w:val="11"/>
        <w:numPr>
          <w:ilvl w:val="0"/>
          <w:numId w:val="1"/>
        </w:numPr>
        <w:tabs>
          <w:tab w:val="left" w:pos="1239"/>
        </w:tabs>
        <w:spacing w:before="118" w:after="0" w:line="240" w:lineRule="auto"/>
        <w:ind w:left="1238" w:right="0" w:hanging="318"/>
        <w:jc w:val="both"/>
        <w:rPr>
          <w:sz w:val="20"/>
          <w:szCs w:val="20"/>
        </w:rPr>
      </w:pPr>
      <w:r>
        <w:rPr>
          <w:rFonts w:hint="default"/>
          <w:sz w:val="20"/>
          <w:szCs w:val="20"/>
          <w:lang w:val="en-US"/>
        </w:rPr>
        <w:t>SYSTEM</w:t>
      </w:r>
      <w:r>
        <w:rPr>
          <w:sz w:val="20"/>
          <w:szCs w:val="20"/>
        </w:rPr>
        <w:t xml:space="preserve"> OF</w:t>
      </w:r>
      <w:r>
        <w:rPr>
          <w:spacing w:val="-26"/>
          <w:sz w:val="20"/>
          <w:szCs w:val="20"/>
        </w:rPr>
        <w:t xml:space="preserve"> </w:t>
      </w:r>
      <w:r>
        <w:rPr>
          <w:rFonts w:hint="default"/>
          <w:sz w:val="20"/>
          <w:szCs w:val="20"/>
          <w:lang w:val="en-US"/>
        </w:rPr>
        <w:t>ACCOMPLISHMENT</w:t>
      </w:r>
    </w:p>
    <w:p>
      <w:pPr>
        <w:pStyle w:val="11"/>
        <w:numPr>
          <w:ilvl w:val="0"/>
          <w:numId w:val="0"/>
        </w:numPr>
        <w:tabs>
          <w:tab w:val="left" w:pos="1239"/>
        </w:tabs>
        <w:spacing w:before="118" w:after="0" w:line="240" w:lineRule="auto"/>
        <w:ind w:left="920" w:leftChars="0" w:right="0" w:rightChars="0"/>
        <w:jc w:val="both"/>
        <w:rPr>
          <w:sz w:val="16"/>
        </w:rPr>
      </w:pPr>
    </w:p>
    <w:p>
      <w:pPr>
        <w:pStyle w:val="11"/>
        <w:keepNext w:val="0"/>
        <w:keepLines w:val="0"/>
        <w:pageBreakBefore w:val="0"/>
        <w:widowControl w:val="0"/>
        <w:numPr>
          <w:ilvl w:val="0"/>
          <w:numId w:val="0"/>
        </w:numPr>
        <w:tabs>
          <w:tab w:val="left" w:pos="1239"/>
        </w:tabs>
        <w:kinsoku/>
        <w:wordWrap/>
        <w:overflowPunct/>
        <w:topLinePunct w:val="0"/>
        <w:autoSpaceDE w:val="0"/>
        <w:autoSpaceDN w:val="0"/>
        <w:bidi w:val="0"/>
        <w:adjustRightInd/>
        <w:snapToGrid/>
        <w:spacing w:before="118" w:after="0" w:line="300" w:lineRule="auto"/>
        <w:ind w:right="0" w:rightChars="0"/>
        <w:jc w:val="both"/>
        <w:textAlignment w:val="auto"/>
        <w:rPr>
          <w:rFonts w:hint="default"/>
          <w:sz w:val="20"/>
          <w:szCs w:val="20"/>
          <w:vertAlign w:val="baseline"/>
          <w:lang w:val="en-US"/>
        </w:rPr>
      </w:pPr>
      <w:r>
        <w:rPr>
          <w:rFonts w:hint="default"/>
          <w:sz w:val="20"/>
          <w:szCs w:val="20"/>
          <w:vertAlign w:val="baseline"/>
          <w:lang w:val="en-US"/>
        </w:rPr>
        <w:t>The working of whole application is based on object detection and a CCTV camera mechanism. When a car enters in the premises the first step is to connect the car screen with the application and check whether any empty slot available if yes than it gives the location of all available location with green rectangle and rest with red rectangle in this way user can identify which location to go and where not.</w:t>
      </w:r>
    </w:p>
    <w:p>
      <w:pPr>
        <w:pStyle w:val="11"/>
        <w:numPr>
          <w:ilvl w:val="0"/>
          <w:numId w:val="0"/>
        </w:numPr>
        <w:tabs>
          <w:tab w:val="left" w:pos="1239"/>
        </w:tabs>
        <w:spacing w:before="118" w:after="0" w:line="240" w:lineRule="auto"/>
        <w:ind w:left="396" w:leftChars="180" w:right="0" w:rightChars="0" w:firstLine="0" w:firstLineChars="0"/>
        <w:jc w:val="both"/>
        <w:rPr>
          <w:rFonts w:hint="default"/>
          <w:sz w:val="20"/>
          <w:szCs w:val="20"/>
          <w:vertAlign w:val="baseline"/>
          <w:lang w:val="en-US"/>
        </w:rPr>
      </w:pPr>
    </w:p>
    <w:p>
      <w:pPr>
        <w:pStyle w:val="11"/>
        <w:numPr>
          <w:ilvl w:val="0"/>
          <w:numId w:val="0"/>
        </w:numPr>
        <w:tabs>
          <w:tab w:val="left" w:pos="1239"/>
        </w:tabs>
        <w:spacing w:before="118" w:after="0" w:line="240" w:lineRule="auto"/>
        <w:ind w:right="0" w:rightChars="0"/>
        <w:jc w:val="both"/>
        <w:rPr>
          <w:rFonts w:hint="default"/>
          <w:sz w:val="20"/>
          <w:szCs w:val="20"/>
          <w:vertAlign w:val="baseline"/>
          <w:lang w:val="en-US"/>
        </w:rPr>
      </w:pPr>
      <w:r>
        <w:rPr>
          <w:rFonts w:hint="default"/>
          <w:sz w:val="20"/>
          <w:szCs w:val="20"/>
          <w:vertAlign w:val="baseline"/>
          <w:lang w:val="en-US"/>
        </w:rPr>
        <w:t xml:space="preserve">              </w:t>
      </w:r>
      <w:r>
        <w:rPr>
          <w:rFonts w:hint="default"/>
          <w:sz w:val="20"/>
          <w:szCs w:val="20"/>
          <w:vertAlign w:val="baseline"/>
          <w:lang w:val="en-US"/>
        </w:rPr>
        <w:drawing>
          <wp:inline distT="0" distB="0" distL="114300" distR="114300">
            <wp:extent cx="2313940" cy="1720850"/>
            <wp:effectExtent l="0" t="0" r="2540" b="1270"/>
            <wp:docPr id="16" name="Picture 16" descr="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hod"/>
                    <pic:cNvPicPr>
                      <a:picLocks noChangeAspect="1"/>
                    </pic:cNvPicPr>
                  </pic:nvPicPr>
                  <pic:blipFill>
                    <a:blip r:embed="rId11"/>
                    <a:stretch>
                      <a:fillRect/>
                    </a:stretch>
                  </pic:blipFill>
                  <pic:spPr>
                    <a:xfrm>
                      <a:off x="0" y="0"/>
                      <a:ext cx="2313940" cy="1720850"/>
                    </a:xfrm>
                    <a:prstGeom prst="rect">
                      <a:avLst/>
                    </a:prstGeom>
                  </pic:spPr>
                </pic:pic>
              </a:graphicData>
            </a:graphic>
          </wp:inline>
        </w:drawing>
      </w:r>
    </w:p>
    <w:p>
      <w:pPr>
        <w:pStyle w:val="11"/>
        <w:numPr>
          <w:ilvl w:val="0"/>
          <w:numId w:val="0"/>
        </w:numPr>
        <w:tabs>
          <w:tab w:val="left" w:pos="1239"/>
        </w:tabs>
        <w:spacing w:before="118" w:after="0" w:line="240" w:lineRule="auto"/>
        <w:ind w:right="0" w:rightChars="0"/>
        <w:jc w:val="both"/>
        <w:rPr>
          <w:rFonts w:hint="default"/>
          <w:sz w:val="20"/>
          <w:szCs w:val="20"/>
          <w:vertAlign w:val="baseline"/>
          <w:lang w:val="en-US"/>
        </w:rPr>
      </w:pPr>
    </w:p>
    <w:p>
      <w:pPr>
        <w:pStyle w:val="11"/>
        <w:numPr>
          <w:ilvl w:val="0"/>
          <w:numId w:val="0"/>
        </w:numPr>
        <w:tabs>
          <w:tab w:val="left" w:pos="1239"/>
        </w:tabs>
        <w:spacing w:before="118" w:after="0" w:line="240" w:lineRule="auto"/>
        <w:ind w:right="0" w:rightChars="0"/>
        <w:jc w:val="both"/>
        <w:rPr>
          <w:rFonts w:hint="default"/>
          <w:sz w:val="16"/>
          <w:szCs w:val="16"/>
          <w:vertAlign w:val="baseline"/>
          <w:lang w:val="en-US"/>
        </w:rPr>
      </w:pPr>
      <w:r>
        <w:rPr>
          <w:rFonts w:hint="default"/>
          <w:sz w:val="20"/>
          <w:szCs w:val="20"/>
          <w:vertAlign w:val="baseline"/>
          <w:lang w:val="en-US"/>
        </w:rPr>
        <w:tab/>
      </w:r>
      <w:r>
        <w:rPr>
          <w:rFonts w:hint="default"/>
          <w:sz w:val="16"/>
          <w:szCs w:val="16"/>
          <w:vertAlign w:val="baseline"/>
          <w:lang w:val="en-US"/>
        </w:rPr>
        <w:t>Fig. 2. Flow Chart of the application</w:t>
      </w:r>
    </w:p>
    <w:p>
      <w:pPr>
        <w:pStyle w:val="11"/>
        <w:numPr>
          <w:ilvl w:val="0"/>
          <w:numId w:val="0"/>
        </w:numPr>
        <w:tabs>
          <w:tab w:val="left" w:pos="1239"/>
        </w:tabs>
        <w:spacing w:before="118" w:after="0" w:line="240" w:lineRule="auto"/>
        <w:ind w:right="0" w:rightChars="0"/>
        <w:jc w:val="both"/>
        <w:rPr>
          <w:rFonts w:hint="default"/>
          <w:sz w:val="16"/>
          <w:szCs w:val="16"/>
          <w:vertAlign w:val="baseline"/>
          <w:lang w:val="en-US"/>
        </w:rPr>
      </w:pPr>
    </w:p>
    <w:p>
      <w:pPr>
        <w:pStyle w:val="11"/>
        <w:keepNext w:val="0"/>
        <w:keepLines w:val="0"/>
        <w:pageBreakBefore w:val="0"/>
        <w:widowControl w:val="0"/>
        <w:numPr>
          <w:ilvl w:val="0"/>
          <w:numId w:val="0"/>
        </w:numPr>
        <w:tabs>
          <w:tab w:val="left" w:pos="1239"/>
        </w:tabs>
        <w:kinsoku/>
        <w:wordWrap/>
        <w:overflowPunct/>
        <w:topLinePunct w:val="0"/>
        <w:autoSpaceDE w:val="0"/>
        <w:autoSpaceDN w:val="0"/>
        <w:bidi w:val="0"/>
        <w:adjustRightInd/>
        <w:snapToGrid/>
        <w:spacing w:before="118" w:after="0" w:line="300" w:lineRule="auto"/>
        <w:ind w:right="0" w:rightChars="0"/>
        <w:jc w:val="both"/>
        <w:textAlignment w:val="auto"/>
        <w:rPr>
          <w:rFonts w:hint="default"/>
          <w:sz w:val="20"/>
          <w:szCs w:val="20"/>
          <w:vertAlign w:val="baseline"/>
          <w:lang w:val="en-US"/>
        </w:rPr>
      </w:pPr>
      <w:r>
        <w:rPr>
          <w:rFonts w:hint="default"/>
          <w:sz w:val="20"/>
          <w:szCs w:val="20"/>
          <w:vertAlign w:val="baseline"/>
          <w:lang w:val="en-US"/>
        </w:rPr>
        <w:t>In fig [2] when a car enters the first task is to check whether there is any slot available If “No” it simply return No slots available, If condition is “Yes” than it capture the image frame wise and pass through the certain algorithm which detect whether the slot is filled or empty. If found filled than represented by red rectangle and If green it means they are vacant and now there you can park your car. If any filled slot become available than the application automatically do it’s task and show vacant on screen through a green rectangle(0).</w:t>
      </w:r>
    </w:p>
    <w:p>
      <w:pPr>
        <w:pStyle w:val="11"/>
        <w:keepNext w:val="0"/>
        <w:keepLines w:val="0"/>
        <w:pageBreakBefore w:val="0"/>
        <w:widowControl w:val="0"/>
        <w:numPr>
          <w:ilvl w:val="0"/>
          <w:numId w:val="0"/>
        </w:numPr>
        <w:tabs>
          <w:tab w:val="left" w:pos="1239"/>
        </w:tabs>
        <w:kinsoku/>
        <w:wordWrap/>
        <w:overflowPunct/>
        <w:topLinePunct w:val="0"/>
        <w:autoSpaceDE w:val="0"/>
        <w:autoSpaceDN w:val="0"/>
        <w:bidi w:val="0"/>
        <w:adjustRightInd/>
        <w:snapToGrid/>
        <w:spacing w:before="118" w:after="0" w:line="300" w:lineRule="auto"/>
        <w:ind w:left="594" w:leftChars="270" w:right="0" w:rightChars="0" w:firstLine="0" w:firstLineChars="0"/>
        <w:jc w:val="both"/>
        <w:textAlignment w:val="auto"/>
        <w:rPr>
          <w:rFonts w:hint="default"/>
          <w:sz w:val="20"/>
          <w:szCs w:val="20"/>
          <w:vertAlign w:val="baseline"/>
          <w:lang w:val="en-US"/>
        </w:rPr>
      </w:pPr>
    </w:p>
    <w:p>
      <w:pPr>
        <w:pStyle w:val="4"/>
        <w:keepNext w:val="0"/>
        <w:keepLines w:val="0"/>
        <w:pageBreakBefore w:val="0"/>
        <w:widowControl w:val="0"/>
        <w:kinsoku/>
        <w:wordWrap/>
        <w:overflowPunct/>
        <w:topLinePunct w:val="0"/>
        <w:autoSpaceDE w:val="0"/>
        <w:autoSpaceDN w:val="0"/>
        <w:bidi w:val="0"/>
        <w:adjustRightInd/>
        <w:snapToGrid/>
        <w:spacing w:before="5" w:line="300" w:lineRule="auto"/>
        <w:ind w:right="144"/>
        <w:jc w:val="both"/>
        <w:textAlignment w:val="auto"/>
        <w:rPr>
          <w:rFonts w:hint="default"/>
        </w:rPr>
      </w:pPr>
      <w:r>
        <w:rPr>
          <w:i w:val="0"/>
          <w:iCs/>
          <w:sz w:val="20"/>
        </w:rPr>
        <w:t xml:space="preserve">Object </w:t>
      </w:r>
      <w:r>
        <w:rPr>
          <w:i w:val="0"/>
          <w:iCs/>
          <w:spacing w:val="-3"/>
          <w:sz w:val="20"/>
        </w:rPr>
        <w:t xml:space="preserve">detection </w:t>
      </w:r>
      <w:r>
        <w:rPr>
          <w:rFonts w:hint="default"/>
          <w:i w:val="0"/>
          <w:iCs/>
          <w:sz w:val="20"/>
        </w:rPr>
        <w:t>Framed isolation</w:t>
      </w:r>
      <w:r>
        <w:rPr>
          <w:rFonts w:hint="default"/>
          <w:i w:val="0"/>
          <w:iCs/>
          <w:sz w:val="20"/>
          <w:lang w:val="en-US"/>
        </w:rPr>
        <w:t xml:space="preserve"> </w:t>
      </w:r>
      <w:r>
        <w:rPr>
          <w:rFonts w:hint="default"/>
          <w:i w:val="0"/>
          <w:iCs/>
          <w:sz w:val="20"/>
        </w:rPr>
        <w:t>Frames are shot on</w:t>
      </w:r>
      <w:r>
        <w:rPr>
          <w:rFonts w:hint="default"/>
          <w:i w:val="0"/>
          <w:iCs/>
          <w:sz w:val="20"/>
          <w:lang w:val="en-US"/>
        </w:rPr>
        <w:t xml:space="preserve"> </w:t>
      </w:r>
      <w:r>
        <w:rPr>
          <w:rFonts w:hint="default"/>
          <w:i w:val="0"/>
          <w:iCs/>
          <w:sz w:val="20"/>
        </w:rPr>
        <w:t>camera from time to time. The difference is measured in consecutive frames. Flow of vision</w:t>
      </w:r>
      <w:r>
        <w:rPr>
          <w:rFonts w:hint="default"/>
          <w:i w:val="0"/>
          <w:iCs/>
          <w:sz w:val="20"/>
          <w:lang w:val="en-US"/>
        </w:rPr>
        <w:t xml:space="preserve"> </w:t>
      </w:r>
      <w:r>
        <w:rPr>
          <w:rFonts w:hint="default"/>
          <w:i w:val="0"/>
          <w:iCs/>
          <w:sz w:val="20"/>
        </w:rPr>
        <w:t xml:space="preserve">This process measures and </w:t>
      </w:r>
      <w:r>
        <w:rPr>
          <w:rFonts w:hint="default"/>
          <w:i w:val="0"/>
          <w:iCs/>
          <w:sz w:val="20"/>
          <w:lang w:val="en-US"/>
        </w:rPr>
        <w:t xml:space="preserve">to </w:t>
      </w:r>
      <w:r>
        <w:rPr>
          <w:rFonts w:hint="default"/>
          <w:i w:val="0"/>
          <w:iCs/>
          <w:sz w:val="20"/>
        </w:rPr>
        <w:t>calculates the optical flow field</w:t>
      </w:r>
      <w:r>
        <w:rPr>
          <w:rFonts w:hint="default"/>
          <w:i w:val="0"/>
          <w:iCs/>
          <w:sz w:val="20"/>
          <w:lang w:val="en-US"/>
        </w:rPr>
        <w:t xml:space="preserve"> </w:t>
      </w:r>
      <w:r>
        <w:rPr>
          <w:rFonts w:hint="default"/>
        </w:rPr>
        <w:t>with</w:t>
      </w:r>
      <w:r>
        <w:rPr>
          <w:rFonts w:hint="default"/>
          <w:lang w:val="en-US"/>
        </w:rPr>
        <w:t xml:space="preserve"> the</w:t>
      </w:r>
      <w:r>
        <w:rPr>
          <w:rFonts w:hint="default"/>
        </w:rPr>
        <w:t xml:space="preserve"> algorithm</w:t>
      </w:r>
      <w:r>
        <w:rPr>
          <w:rFonts w:hint="default"/>
          <w:lang w:val="en-US"/>
        </w:rPr>
        <w:t xml:space="preserve"> which </w:t>
      </w:r>
      <w:r>
        <w:rPr>
          <w:rFonts w:hint="default"/>
        </w:rPr>
        <w:t>used for</w:t>
      </w:r>
      <w:r>
        <w:rPr>
          <w:rFonts w:hint="default"/>
          <w:lang w:val="en-US"/>
        </w:rPr>
        <w:t xml:space="preserve"> the</w:t>
      </w:r>
      <w:r>
        <w:rPr>
          <w:rFonts w:hint="default"/>
        </w:rPr>
        <w:t xml:space="preserve"> optical flow. A local algorithm </w:t>
      </w:r>
      <w:r>
        <w:rPr>
          <w:rFonts w:hint="default"/>
          <w:lang w:val="en-US"/>
        </w:rPr>
        <w:t>are</w:t>
      </w:r>
      <w:r>
        <w:rPr>
          <w:rFonts w:hint="default"/>
        </w:rPr>
        <w:t xml:space="preserve"> used </w:t>
      </w:r>
      <w:r>
        <w:rPr>
          <w:rFonts w:hint="default"/>
          <w:lang w:val="en-US"/>
        </w:rPr>
        <w:t>in validation of</w:t>
      </w:r>
      <w:r>
        <w:rPr>
          <w:rFonts w:hint="default"/>
        </w:rPr>
        <w:t xml:space="preserve"> it. Sound filtering is done with an adaptive algorithm. It contains a broad overview of quantity and size of items and helps to avoid time-consuming and complex methods of preparation.</w:t>
      </w:r>
    </w:p>
    <w:p>
      <w:pPr>
        <w:pStyle w:val="4"/>
        <w:keepNext w:val="0"/>
        <w:keepLines w:val="0"/>
        <w:pageBreakBefore w:val="0"/>
        <w:widowControl w:val="0"/>
        <w:kinsoku/>
        <w:wordWrap/>
        <w:overflowPunct/>
        <w:topLinePunct w:val="0"/>
        <w:autoSpaceDE w:val="0"/>
        <w:autoSpaceDN w:val="0"/>
        <w:bidi w:val="0"/>
        <w:adjustRightInd/>
        <w:snapToGrid/>
        <w:spacing w:before="5" w:line="300" w:lineRule="auto"/>
        <w:ind w:right="144"/>
        <w:jc w:val="both"/>
        <w:textAlignment w:val="auto"/>
        <w:rPr>
          <w:rFonts w:hint="default"/>
        </w:rPr>
      </w:pPr>
    </w:p>
    <w:p>
      <w:pPr>
        <w:pStyle w:val="4"/>
        <w:spacing w:before="5"/>
        <w:ind w:right="151"/>
        <w:jc w:val="both"/>
        <w:rPr>
          <w:rFonts w:hint="default"/>
        </w:rPr>
      </w:pPr>
    </w:p>
    <w:p>
      <w:pPr>
        <w:pStyle w:val="4"/>
        <w:spacing w:before="5"/>
        <w:ind w:right="151"/>
        <w:jc w:val="both"/>
        <w:rPr>
          <w:rFonts w:hint="default"/>
          <w:i/>
          <w:iCs/>
        </w:rPr>
      </w:pPr>
      <w:r>
        <w:rPr>
          <w:rFonts w:hint="default"/>
          <w:i/>
          <w:iCs/>
        </w:rPr>
        <w:t>Removing the Background</w:t>
      </w:r>
    </w:p>
    <w:p>
      <w:pPr>
        <w:pStyle w:val="4"/>
        <w:spacing w:before="5"/>
        <w:ind w:right="151"/>
        <w:jc w:val="both"/>
        <w:rPr>
          <w:rFonts w:hint="default"/>
          <w:i/>
          <w:iCs/>
        </w:rPr>
      </w:pPr>
    </w:p>
    <w:p>
      <w:pPr>
        <w:pStyle w:val="4"/>
        <w:spacing w:before="5"/>
        <w:ind w:right="151"/>
        <w:jc w:val="both"/>
        <w:rPr>
          <w:rFonts w:hint="default"/>
        </w:rPr>
      </w:pPr>
      <w:r>
        <w:rPr>
          <w:rFonts w:hint="default" w:ascii="Times New Roman" w:hAnsi="Times New Roman" w:eastAsia="sans-serif" w:cs="Times New Roman"/>
          <w:b w:val="0"/>
          <w:bCs w:val="0"/>
          <w:i w:val="0"/>
          <w:iCs w:val="0"/>
          <w:caps w:val="0"/>
          <w:color w:val="000000"/>
          <w:spacing w:val="0"/>
          <w:sz w:val="20"/>
          <w:szCs w:val="20"/>
          <w:shd w:val="clear" w:fill="FFFFFF"/>
        </w:rPr>
        <w:t xml:space="preserve">Backgrounds (BS) are the fastest way to create moving objects from camera video. This </w:t>
      </w:r>
      <w:r>
        <w:rPr>
          <w:rFonts w:hint="default" w:eastAsia="sans-serif" w:cs="Times New Roman"/>
          <w:b w:val="0"/>
          <w:bCs w:val="0"/>
          <w:i w:val="0"/>
          <w:iCs w:val="0"/>
          <w:caps w:val="0"/>
          <w:color w:val="000000"/>
          <w:spacing w:val="0"/>
          <w:sz w:val="20"/>
          <w:szCs w:val="20"/>
          <w:shd w:val="clear" w:fill="FFFFFF"/>
          <w:lang w:val="en-US"/>
        </w:rPr>
        <w:t>generate</w:t>
      </w:r>
      <w:r>
        <w:rPr>
          <w:rFonts w:hint="default" w:ascii="Times New Roman" w:hAnsi="Times New Roman" w:eastAsia="sans-serif" w:cs="Times New Roman"/>
          <w:b w:val="0"/>
          <w:bCs w:val="0"/>
          <w:i w:val="0"/>
          <w:iCs w:val="0"/>
          <w:caps w:val="0"/>
          <w:color w:val="000000"/>
          <w:spacing w:val="0"/>
          <w:sz w:val="20"/>
          <w:szCs w:val="20"/>
          <w:shd w:val="clear" w:fill="FFFFFF"/>
        </w:rPr>
        <w:t xml:space="preserve"> the first step in a multi-level vision plan. </w:t>
      </w:r>
      <w:r>
        <w:rPr>
          <w:rFonts w:hint="default" w:eastAsia="sans-serif" w:cs="Times New Roman"/>
          <w:b w:val="0"/>
          <w:bCs w:val="0"/>
          <w:i w:val="0"/>
          <w:iCs w:val="0"/>
          <w:caps w:val="0"/>
          <w:color w:val="000000"/>
          <w:spacing w:val="0"/>
          <w:sz w:val="20"/>
          <w:szCs w:val="20"/>
          <w:shd w:val="clear" w:fill="FFFFFF"/>
          <w:lang w:val="en-US"/>
        </w:rPr>
        <w:t>Such,</w:t>
      </w:r>
      <w:r>
        <w:rPr>
          <w:rFonts w:hint="default" w:ascii="Times New Roman" w:hAnsi="Times New Roman" w:eastAsia="sans-serif" w:cs="Times New Roman"/>
          <w:b w:val="0"/>
          <w:bCs w:val="0"/>
          <w:i w:val="0"/>
          <w:iCs w:val="0"/>
          <w:caps w:val="0"/>
          <w:color w:val="000000"/>
          <w:spacing w:val="0"/>
          <w:sz w:val="20"/>
          <w:szCs w:val="20"/>
          <w:shd w:val="clear" w:fill="FFFFFF"/>
        </w:rPr>
        <w:t xml:space="preserve"> process</w:t>
      </w:r>
      <w:r>
        <w:rPr>
          <w:rFonts w:hint="default" w:eastAsia="sans-serif" w:cs="Times New Roman"/>
          <w:b w:val="0"/>
          <w:bCs w:val="0"/>
          <w:i w:val="0"/>
          <w:iCs w:val="0"/>
          <w:caps w:val="0"/>
          <w:color w:val="000000"/>
          <w:spacing w:val="0"/>
          <w:sz w:val="20"/>
          <w:szCs w:val="20"/>
          <w:shd w:val="clear" w:fill="FFFFFF"/>
          <w:lang w:val="en-US"/>
        </w:rPr>
        <w:t xml:space="preserve"> simply</w:t>
      </w:r>
      <w:r>
        <w:rPr>
          <w:rFonts w:hint="default" w:ascii="Times New Roman" w:hAnsi="Times New Roman" w:eastAsia="sans-serif" w:cs="Times New Roman"/>
          <w:b w:val="0"/>
          <w:bCs w:val="0"/>
          <w:i w:val="0"/>
          <w:iCs w:val="0"/>
          <w:caps w:val="0"/>
          <w:color w:val="000000"/>
          <w:spacing w:val="0"/>
          <w:sz w:val="20"/>
          <w:szCs w:val="20"/>
          <w:shd w:val="clear" w:fill="FFFFFF"/>
        </w:rPr>
        <w:t xml:space="preserve"> </w:t>
      </w:r>
      <w:r>
        <w:rPr>
          <w:rFonts w:hint="default" w:eastAsia="sans-serif" w:cs="Times New Roman"/>
          <w:b w:val="0"/>
          <w:bCs w:val="0"/>
          <w:i w:val="0"/>
          <w:iCs w:val="0"/>
          <w:caps w:val="0"/>
          <w:color w:val="000000"/>
          <w:spacing w:val="0"/>
          <w:sz w:val="20"/>
          <w:szCs w:val="20"/>
          <w:shd w:val="clear" w:fill="FFFFFF"/>
          <w:lang w:val="en-US"/>
        </w:rPr>
        <w:t xml:space="preserve">split </w:t>
      </w:r>
      <w:r>
        <w:rPr>
          <w:rFonts w:hint="default" w:ascii="Times New Roman" w:hAnsi="Times New Roman" w:eastAsia="sans-serif" w:cs="Times New Roman"/>
          <w:b w:val="0"/>
          <w:bCs w:val="0"/>
          <w:i w:val="0"/>
          <w:iCs w:val="0"/>
          <w:caps w:val="0"/>
          <w:color w:val="000000"/>
          <w:spacing w:val="0"/>
          <w:sz w:val="20"/>
          <w:szCs w:val="20"/>
          <w:shd w:val="clear" w:fill="FFFFFF"/>
        </w:rPr>
        <w:t>background from the front side of the image.</w:t>
      </w:r>
    </w:p>
    <w:p>
      <w:pPr>
        <w:pStyle w:val="4"/>
        <w:spacing w:before="5"/>
        <w:ind w:right="151"/>
        <w:jc w:val="both"/>
        <w:rPr>
          <w:rFonts w:hint="default"/>
        </w:rPr>
      </w:pPr>
    </w:p>
    <w:p>
      <w:pPr>
        <w:pStyle w:val="4"/>
        <w:ind w:left="100"/>
        <w:jc w:val="both"/>
      </w:pPr>
      <w:r>
        <w:rPr>
          <w:rFonts w:hint="default"/>
          <w:lang w:val="en-US"/>
        </w:rPr>
        <w:t xml:space="preserve">      </w:t>
      </w:r>
      <w:r>
        <w:drawing>
          <wp:inline distT="0" distB="0" distL="114300" distR="114300">
            <wp:extent cx="2586355" cy="1428115"/>
            <wp:effectExtent l="0" t="0" r="4445" b="444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2"/>
                    <a:stretch>
                      <a:fillRect/>
                    </a:stretch>
                  </pic:blipFill>
                  <pic:spPr>
                    <a:xfrm>
                      <a:off x="0" y="0"/>
                      <a:ext cx="2586355" cy="1428115"/>
                    </a:xfrm>
                    <a:prstGeom prst="rect">
                      <a:avLst/>
                    </a:prstGeom>
                    <a:noFill/>
                    <a:ln>
                      <a:noFill/>
                    </a:ln>
                    <a:effectLst/>
                  </pic:spPr>
                </pic:pic>
              </a:graphicData>
            </a:graphic>
          </wp:inline>
        </w:drawing>
      </w:r>
    </w:p>
    <w:p>
      <w:pPr>
        <w:pStyle w:val="4"/>
        <w:ind w:left="100"/>
        <w:jc w:val="both"/>
        <w:rPr>
          <w:rFonts w:hint="default"/>
          <w:lang w:val="en-US"/>
        </w:rPr>
      </w:pPr>
    </w:p>
    <w:p>
      <w:pPr>
        <w:spacing w:before="0"/>
        <w:ind w:left="818" w:right="877" w:firstLine="0"/>
        <w:jc w:val="both"/>
        <w:rPr>
          <w:rFonts w:hint="default" w:ascii="Times New Roman" w:hAnsi="Times New Roman" w:eastAsia="sans-serif" w:cs="Times New Roman"/>
          <w:i w:val="0"/>
          <w:iCs w:val="0"/>
          <w:caps w:val="0"/>
          <w:color w:val="000000"/>
          <w:spacing w:val="0"/>
          <w:sz w:val="16"/>
          <w:szCs w:val="16"/>
          <w:shd w:val="clear" w:fill="FFFFFF"/>
        </w:rPr>
      </w:pPr>
      <w:r>
        <w:rPr>
          <w:sz w:val="16"/>
        </w:rPr>
        <w:t>Fig.</w:t>
      </w:r>
      <w:r>
        <w:rPr>
          <w:rFonts w:hint="default"/>
          <w:sz w:val="16"/>
          <w:lang w:val="en-US"/>
        </w:rPr>
        <w:t xml:space="preserve"> 3</w:t>
      </w:r>
      <w:r>
        <w:rPr>
          <w:sz w:val="16"/>
        </w:rPr>
        <w:t xml:space="preserve">. </w:t>
      </w:r>
      <w:r>
        <w:rPr>
          <w:rFonts w:hint="default" w:ascii="Times New Roman" w:hAnsi="Times New Roman" w:eastAsia="sans-serif" w:cs="Times New Roman"/>
          <w:b w:val="0"/>
          <w:bCs w:val="0"/>
          <w:i w:val="0"/>
          <w:iCs w:val="0"/>
          <w:caps w:val="0"/>
          <w:color w:val="000000"/>
          <w:spacing w:val="0"/>
          <w:sz w:val="16"/>
          <w:szCs w:val="16"/>
          <w:shd w:val="clear" w:fill="FFFFFF"/>
        </w:rPr>
        <w:t>Vehicle detection by</w:t>
      </w:r>
      <w:r>
        <w:rPr>
          <w:rFonts w:hint="default" w:ascii="Times New Roman" w:hAnsi="Times New Roman" w:eastAsia="sans-serif" w:cs="Times New Roman"/>
          <w:i w:val="0"/>
          <w:iCs w:val="0"/>
          <w:caps w:val="0"/>
          <w:color w:val="000000"/>
          <w:spacing w:val="0"/>
          <w:sz w:val="16"/>
          <w:szCs w:val="16"/>
          <w:shd w:val="clear" w:fill="FFFFFF"/>
        </w:rPr>
        <w:t> background subtraction</w:t>
      </w:r>
    </w:p>
    <w:p>
      <w:pPr>
        <w:pStyle w:val="4"/>
        <w:keepNext w:val="0"/>
        <w:keepLines w:val="0"/>
        <w:pageBreakBefore w:val="0"/>
        <w:widowControl w:val="0"/>
        <w:kinsoku/>
        <w:wordWrap/>
        <w:overflowPunct/>
        <w:topLinePunct w:val="0"/>
        <w:autoSpaceDE w:val="0"/>
        <w:autoSpaceDN w:val="0"/>
        <w:bidi w:val="0"/>
        <w:adjustRightInd/>
        <w:snapToGrid/>
        <w:spacing w:line="300" w:lineRule="auto"/>
        <w:ind w:right="158"/>
        <w:jc w:val="both"/>
        <w:textAlignment w:val="auto"/>
        <w:rPr>
          <w:rFonts w:hint="default"/>
        </w:rPr>
      </w:pPr>
    </w:p>
    <w:p>
      <w:pPr>
        <w:pStyle w:val="4"/>
        <w:keepNext w:val="0"/>
        <w:keepLines w:val="0"/>
        <w:pageBreakBefore w:val="0"/>
        <w:widowControl w:val="0"/>
        <w:kinsoku/>
        <w:wordWrap/>
        <w:overflowPunct/>
        <w:topLinePunct w:val="0"/>
        <w:autoSpaceDE w:val="0"/>
        <w:autoSpaceDN w:val="0"/>
        <w:bidi w:val="0"/>
        <w:adjustRightInd/>
        <w:snapToGrid/>
        <w:spacing w:line="300" w:lineRule="auto"/>
        <w:ind w:right="158"/>
        <w:jc w:val="both"/>
        <w:textAlignment w:val="auto"/>
        <w:rPr>
          <w:rFonts w:hint="default"/>
        </w:rPr>
      </w:pPr>
      <w:r>
        <w:rPr>
          <w:rFonts w:hint="default"/>
        </w:rPr>
        <w:t xml:space="preserve">Figure </w:t>
      </w:r>
      <w:r>
        <w:rPr>
          <w:rFonts w:hint="default"/>
          <w:lang w:val="en-US"/>
        </w:rPr>
        <w:t>3</w:t>
      </w:r>
      <w:r>
        <w:rPr>
          <w:rFonts w:hint="default"/>
        </w:rPr>
        <w:t xml:space="preserve"> </w:t>
      </w:r>
      <w:r>
        <w:rPr>
          <w:rFonts w:hint="default" w:ascii="Times New Roman" w:hAnsi="Times New Roman" w:eastAsia="sans-serif" w:cs="Times New Roman"/>
          <w:b w:val="0"/>
          <w:bCs w:val="0"/>
          <w:i w:val="0"/>
          <w:iCs w:val="0"/>
          <w:caps w:val="0"/>
          <w:color w:val="000000"/>
          <w:spacing w:val="0"/>
          <w:sz w:val="20"/>
          <w:szCs w:val="20"/>
          <w:shd w:val="clear" w:fill="FFFFFF"/>
        </w:rPr>
        <w:t>Shows detection of vehicles in the rear range. The front or car is isolated from the back of the image for further processing. After intelligent display of the segmentation results, the effect of forming a breeding area occurs.</w:t>
      </w:r>
    </w:p>
    <w:p>
      <w:pPr>
        <w:pStyle w:val="4"/>
        <w:ind w:left="103" w:right="152"/>
        <w:jc w:val="both"/>
        <w:rPr>
          <w:rFonts w:hint="default"/>
        </w:rPr>
      </w:pPr>
    </w:p>
    <w:p>
      <w:pPr>
        <w:pStyle w:val="11"/>
        <w:numPr>
          <w:ilvl w:val="0"/>
          <w:numId w:val="4"/>
        </w:numPr>
        <w:tabs>
          <w:tab w:val="left" w:pos="464"/>
        </w:tabs>
        <w:spacing w:before="2" w:after="0" w:line="240" w:lineRule="auto"/>
        <w:ind w:left="463" w:right="0" w:hanging="361"/>
        <w:jc w:val="both"/>
        <w:rPr>
          <w:i/>
          <w:sz w:val="20"/>
        </w:rPr>
      </w:pPr>
      <w:r>
        <w:rPr>
          <w:i/>
          <w:sz w:val="20"/>
        </w:rPr>
        <w:t>Object</w:t>
      </w:r>
      <w:r>
        <w:rPr>
          <w:i/>
          <w:spacing w:val="-1"/>
          <w:sz w:val="20"/>
        </w:rPr>
        <w:t xml:space="preserve"> </w:t>
      </w:r>
      <w:r>
        <w:rPr>
          <w:i/>
          <w:sz w:val="20"/>
        </w:rPr>
        <w:t>tracking</w:t>
      </w:r>
    </w:p>
    <w:p>
      <w:pPr>
        <w:pStyle w:val="11"/>
        <w:numPr>
          <w:ilvl w:val="0"/>
          <w:numId w:val="0"/>
        </w:numPr>
        <w:tabs>
          <w:tab w:val="left" w:pos="464"/>
        </w:tabs>
        <w:spacing w:before="2" w:after="0" w:line="240" w:lineRule="auto"/>
        <w:ind w:left="102" w:leftChars="0" w:right="0" w:rightChars="0"/>
        <w:jc w:val="both"/>
        <w:rPr>
          <w:i/>
          <w:sz w:val="20"/>
        </w:rPr>
      </w:pPr>
    </w:p>
    <w:p>
      <w:pPr>
        <w:pStyle w:val="4"/>
        <w:keepNext w:val="0"/>
        <w:keepLines w:val="0"/>
        <w:pageBreakBefore w:val="0"/>
        <w:widowControl w:val="0"/>
        <w:kinsoku/>
        <w:wordWrap/>
        <w:overflowPunct/>
        <w:topLinePunct w:val="0"/>
        <w:autoSpaceDE w:val="0"/>
        <w:autoSpaceDN w:val="0"/>
        <w:bidi w:val="0"/>
        <w:adjustRightInd/>
        <w:snapToGrid/>
        <w:spacing w:before="10" w:line="300" w:lineRule="auto"/>
        <w:ind w:right="144"/>
        <w:jc w:val="both"/>
        <w:textAlignment w:val="auto"/>
        <w:rPr>
          <w:rFonts w:hint="default"/>
        </w:rPr>
      </w:pPr>
      <w:r>
        <w:rPr>
          <w:rFonts w:hint="default"/>
        </w:rPr>
        <w:t>It is made with video sequences as security cameras and</w:t>
      </w:r>
      <w:r>
        <w:rPr>
          <w:rFonts w:hint="default"/>
          <w:lang w:val="en-US"/>
        </w:rPr>
        <w:t xml:space="preserve"> </w:t>
      </w:r>
      <w:r>
        <w:rPr>
          <w:rFonts w:hint="default"/>
        </w:rPr>
        <w:t xml:space="preserve"> CCTV</w:t>
      </w:r>
      <w:r>
        <w:rPr>
          <w:rFonts w:hint="default"/>
          <w:lang w:val="en-US"/>
        </w:rPr>
        <w:t>,</w:t>
      </w:r>
      <w:r>
        <w:rPr>
          <w:rFonts w:hint="default"/>
        </w:rPr>
        <w:t xml:space="preserve"> surveillance feeds; the purpose is to track the process, the speed of the object. The real-time detection rate can be increased by using object tracking and the implementation of a few frames that are filmed over a set period of time. Acquisition of an item can work with slow-moving independent values for items you can lock and once those items are found and locked, tracking an item, can work at a faster frame rate.</w:t>
      </w:r>
    </w:p>
    <w:p>
      <w:pPr>
        <w:pStyle w:val="4"/>
        <w:jc w:val="both"/>
        <w:rPr>
          <w:rFonts w:hint="default"/>
          <w:lang w:val="en-US"/>
        </w:rPr>
      </w:pPr>
      <w:r>
        <w:rPr>
          <w:rFonts w:hint="default"/>
          <w:lang w:val="en-US"/>
        </w:rPr>
        <w:t xml:space="preserve"> </w:t>
      </w:r>
    </w:p>
    <w:p>
      <w:pPr>
        <w:pStyle w:val="4"/>
        <w:jc w:val="both"/>
        <w:rPr>
          <w:rFonts w:hint="default"/>
          <w:lang w:val="en-US"/>
        </w:rPr>
      </w:pPr>
    </w:p>
    <w:p>
      <w:pPr>
        <w:pStyle w:val="4"/>
        <w:jc w:val="both"/>
        <w:rPr>
          <w:sz w:val="18"/>
        </w:rPr>
      </w:pPr>
      <w:r>
        <w:rPr>
          <w:rFonts w:hint="default"/>
          <w:lang w:val="en-US"/>
        </w:rPr>
        <w:t xml:space="preserve">        </w:t>
      </w:r>
      <w:r>
        <w:drawing>
          <wp:inline distT="0" distB="0" distL="114300" distR="114300">
            <wp:extent cx="2523490" cy="1550670"/>
            <wp:effectExtent l="0" t="0" r="6350" b="381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3"/>
                    <a:stretch>
                      <a:fillRect/>
                    </a:stretch>
                  </pic:blipFill>
                  <pic:spPr>
                    <a:xfrm>
                      <a:off x="0" y="0"/>
                      <a:ext cx="2523490" cy="1550670"/>
                    </a:xfrm>
                    <a:prstGeom prst="rect">
                      <a:avLst/>
                    </a:prstGeom>
                    <a:noFill/>
                    <a:ln>
                      <a:noFill/>
                    </a:ln>
                  </pic:spPr>
                </pic:pic>
              </a:graphicData>
            </a:graphic>
          </wp:inline>
        </w:drawing>
      </w:r>
    </w:p>
    <w:p>
      <w:pPr>
        <w:spacing w:before="0"/>
        <w:ind w:left="818" w:right="870" w:firstLine="719" w:firstLineChars="0"/>
        <w:jc w:val="both"/>
        <w:rPr>
          <w:sz w:val="16"/>
        </w:rPr>
      </w:pPr>
    </w:p>
    <w:p>
      <w:pPr>
        <w:spacing w:before="0"/>
        <w:ind w:left="720" w:leftChars="0" w:right="870" w:firstLine="921" w:firstLineChars="576"/>
        <w:jc w:val="both"/>
        <w:rPr>
          <w:sz w:val="16"/>
        </w:rPr>
      </w:pPr>
      <w:r>
        <w:rPr>
          <w:sz w:val="16"/>
        </w:rPr>
        <w:t>Fig.</w:t>
      </w:r>
      <w:r>
        <w:rPr>
          <w:rFonts w:hint="default"/>
          <w:sz w:val="16"/>
          <w:lang w:val="en-US"/>
        </w:rPr>
        <w:t xml:space="preserve"> 4</w:t>
      </w:r>
      <w:r>
        <w:rPr>
          <w:sz w:val="16"/>
        </w:rPr>
        <w:t>. Track of car</w:t>
      </w:r>
    </w:p>
    <w:p>
      <w:pPr>
        <w:pStyle w:val="4"/>
        <w:keepNext w:val="0"/>
        <w:keepLines w:val="0"/>
        <w:pageBreakBefore w:val="0"/>
        <w:widowControl w:val="0"/>
        <w:kinsoku/>
        <w:wordWrap/>
        <w:overflowPunct/>
        <w:topLinePunct w:val="0"/>
        <w:autoSpaceDE w:val="0"/>
        <w:autoSpaceDN w:val="0"/>
        <w:bidi w:val="0"/>
        <w:adjustRightInd/>
        <w:snapToGrid/>
        <w:spacing w:before="83" w:line="300" w:lineRule="auto"/>
        <w:ind w:right="43"/>
        <w:jc w:val="both"/>
        <w:textAlignment w:val="auto"/>
      </w:pPr>
    </w:p>
    <w:p>
      <w:pPr>
        <w:pStyle w:val="4"/>
        <w:keepNext w:val="0"/>
        <w:keepLines w:val="0"/>
        <w:pageBreakBefore w:val="0"/>
        <w:widowControl w:val="0"/>
        <w:kinsoku/>
        <w:wordWrap/>
        <w:overflowPunct/>
        <w:topLinePunct w:val="0"/>
        <w:autoSpaceDE w:val="0"/>
        <w:autoSpaceDN w:val="0"/>
        <w:bidi w:val="0"/>
        <w:adjustRightInd/>
        <w:snapToGrid/>
        <w:spacing w:before="83" w:line="300" w:lineRule="auto"/>
        <w:ind w:right="43"/>
        <w:jc w:val="both"/>
        <w:textAlignment w:val="auto"/>
        <w:rPr>
          <w:rFonts w:hint="default" w:ascii="Times New Roman" w:hAnsi="Times New Roman" w:cs="Times New Roman"/>
          <w:sz w:val="20"/>
          <w:szCs w:val="20"/>
          <w:lang w:val="en-US"/>
        </w:rPr>
      </w:pPr>
      <w:r>
        <w:t xml:space="preserve">Fig. </w:t>
      </w:r>
      <w:r>
        <w:rPr>
          <w:rFonts w:hint="default"/>
          <w:lang w:val="en-US"/>
        </w:rPr>
        <w:t xml:space="preserve">4 </w:t>
      </w:r>
      <w:r>
        <w:rPr>
          <w:rFonts w:hint="default" w:ascii="Times New Roman" w:hAnsi="Times New Roman" w:eastAsia="sans-serif" w:cs="Times New Roman"/>
          <w:b w:val="0"/>
          <w:bCs w:val="0"/>
          <w:i w:val="0"/>
          <w:iCs w:val="0"/>
          <w:caps w:val="0"/>
          <w:color w:val="000000"/>
          <w:spacing w:val="0"/>
          <w:sz w:val="20"/>
          <w:szCs w:val="20"/>
          <w:shd w:val="clear" w:fill="FFFFFF"/>
        </w:rPr>
        <w:t>Shows vehicle tracking. In the example above, there are two ways to track an item. (1) Follow the order received. It creates a continuous traffic video sequence from CCTV cameras. Let's say someone wants to track the movement of a car here. We will take different pictures at different times. With this picture you can see something like a car. If you then look at how my objects move to another video frame, you can calculate the object by checking the movement of the object in a red box that is imported from another location.</w:t>
      </w:r>
    </w:p>
    <w:p>
      <w:pPr>
        <w:pStyle w:val="4"/>
        <w:keepNext w:val="0"/>
        <w:keepLines w:val="0"/>
        <w:pageBreakBefore w:val="0"/>
        <w:widowControl w:val="0"/>
        <w:kinsoku/>
        <w:wordWrap/>
        <w:overflowPunct/>
        <w:topLinePunct w:val="0"/>
        <w:autoSpaceDE w:val="0"/>
        <w:autoSpaceDN w:val="0"/>
        <w:bidi w:val="0"/>
        <w:adjustRightInd/>
        <w:snapToGrid/>
        <w:spacing w:before="83" w:line="300" w:lineRule="auto"/>
        <w:ind w:right="43"/>
        <w:jc w:val="both"/>
        <w:textAlignment w:val="auto"/>
        <w:rPr>
          <w:rFonts w:hint="default"/>
        </w:rPr>
      </w:pPr>
      <w:r>
        <w:rPr>
          <w:rFonts w:hint="default"/>
        </w:rPr>
        <w:t xml:space="preserve">An improved method of "gaining power". In this way the balance of movement or movement of the vehicle occurs. By checking its location </w:t>
      </w:r>
      <w:r>
        <w:rPr>
          <w:rFonts w:hint="default"/>
          <w:lang w:val="en-US"/>
        </w:rPr>
        <w:t>on</w:t>
      </w:r>
      <w:r>
        <w:rPr>
          <w:rFonts w:hint="default"/>
        </w:rPr>
        <w:t xml:space="preserve"> a certain time</w:t>
      </w:r>
      <w:r>
        <w:rPr>
          <w:rFonts w:hint="default"/>
          <w:lang w:val="en-US"/>
        </w:rPr>
        <w:t xml:space="preserve"> period</w:t>
      </w:r>
      <w:r>
        <w:rPr>
          <w:rFonts w:hint="default"/>
        </w:rPr>
        <w:t xml:space="preserve"> ‘t’ and measuring its location </w:t>
      </w:r>
      <w:r>
        <w:rPr>
          <w:rFonts w:hint="default"/>
          <w:lang w:val="en-US"/>
        </w:rPr>
        <w:t>at the</w:t>
      </w:r>
      <w:r>
        <w:rPr>
          <w:rFonts w:hint="default"/>
        </w:rPr>
        <w:t xml:space="preserve"> time</w:t>
      </w:r>
      <w:r>
        <w:rPr>
          <w:rFonts w:hint="default"/>
          <w:lang w:val="en-US"/>
        </w:rPr>
        <w:t xml:space="preserve"> of</w:t>
      </w:r>
      <w:r>
        <w:rPr>
          <w:rFonts w:hint="default"/>
        </w:rPr>
        <w:t xml:space="preserve"> let’s say </w:t>
      </w:r>
      <w:r>
        <w:rPr>
          <w:rFonts w:hint="default"/>
          <w:lang w:val="en-US"/>
        </w:rPr>
        <w:t>add(10,t)</w:t>
      </w:r>
      <w:r>
        <w:rPr>
          <w:rFonts w:hint="default"/>
        </w:rPr>
        <w:t xml:space="preserve">. </w:t>
      </w:r>
      <w:r>
        <w:rPr>
          <w:rFonts w:hint="default"/>
          <w:lang w:val="en-US"/>
        </w:rPr>
        <w:t>via</w:t>
      </w:r>
      <w:r>
        <w:rPr>
          <w:rFonts w:hint="default"/>
        </w:rPr>
        <w:t xml:space="preserve"> this realistic picture of a car during the </w:t>
      </w:r>
      <w:r>
        <w:rPr>
          <w:rFonts w:hint="default"/>
          <w:lang w:val="en-US"/>
        </w:rPr>
        <w:t>add(10,t)</w:t>
      </w:r>
      <w:r>
        <w:rPr>
          <w:rFonts w:hint="default"/>
        </w:rPr>
        <w:t xml:space="preserve"> it can be </w:t>
      </w:r>
      <w:r>
        <w:rPr>
          <w:rFonts w:hint="default"/>
          <w:lang w:val="en-US"/>
        </w:rPr>
        <w:t>done</w:t>
      </w:r>
      <w:r>
        <w:rPr>
          <w:rFonts w:hint="default"/>
        </w:rPr>
        <w:t xml:space="preserve"> with the help of scales.</w:t>
      </w:r>
    </w:p>
    <w:p>
      <w:pPr>
        <w:pStyle w:val="4"/>
        <w:spacing w:before="83"/>
        <w:ind w:left="100" w:right="38"/>
        <w:jc w:val="both"/>
        <w:rPr>
          <w:rFonts w:hint="default"/>
        </w:rPr>
      </w:pPr>
    </w:p>
    <w:p>
      <w:pPr>
        <w:keepNext w:val="0"/>
        <w:keepLines w:val="0"/>
        <w:widowControl/>
        <w:numPr>
          <w:ilvl w:val="0"/>
          <w:numId w:val="1"/>
        </w:numPr>
        <w:suppressLineNumbers w:val="0"/>
        <w:ind w:left="1238" w:leftChars="0" w:hanging="318" w:firstLineChars="0"/>
        <w:jc w:val="both"/>
        <w:rPr>
          <w:rFonts w:hint="default" w:ascii="Times New Roman" w:hAnsi="Times New Roman" w:eastAsia="SimSun"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n-US" w:eastAsia="zh-CN" w:bidi="ar"/>
        </w:rPr>
        <w:t xml:space="preserve">SIMULATION </w:t>
      </w:r>
      <w:r>
        <w:rPr>
          <w:rFonts w:hint="default" w:eastAsia="SimSun" w:cs="Times New Roman"/>
          <w:color w:val="000000"/>
          <w:kern w:val="0"/>
          <w:sz w:val="20"/>
          <w:szCs w:val="20"/>
          <w:lang w:val="en-US" w:eastAsia="zh-CN" w:bidi="ar"/>
        </w:rPr>
        <w:t xml:space="preserve">OUTCOME </w:t>
      </w:r>
      <w:r>
        <w:rPr>
          <w:rFonts w:hint="default" w:ascii="Times New Roman" w:hAnsi="Times New Roman" w:eastAsia="SimSun" w:cs="Times New Roman"/>
          <w:color w:val="000000"/>
          <w:kern w:val="0"/>
          <w:sz w:val="20"/>
          <w:szCs w:val="20"/>
          <w:lang w:val="en-US" w:eastAsia="zh-CN" w:bidi="ar"/>
        </w:rPr>
        <w:t xml:space="preserve">AND ANALYSIS </w:t>
      </w:r>
    </w:p>
    <w:p>
      <w:pPr>
        <w:keepNext w:val="0"/>
        <w:keepLines w:val="0"/>
        <w:widowControl/>
        <w:numPr>
          <w:ilvl w:val="0"/>
          <w:numId w:val="0"/>
        </w:numPr>
        <w:suppressLineNumbers w:val="0"/>
        <w:ind w:left="920" w:leftChars="0" w:right="0" w:rightChars="0"/>
        <w:jc w:val="both"/>
        <w:rPr>
          <w:rFonts w:hint="default" w:ascii="Times New Roman" w:hAnsi="Times New Roman" w:eastAsia="SimSun" w:cs="Times New Roman"/>
          <w:color w:val="000000"/>
          <w:kern w:val="0"/>
          <w:sz w:val="20"/>
          <w:szCs w:val="20"/>
          <w:lang w:val="en-US" w:eastAsia="zh-CN" w:bidi="ar"/>
        </w:rPr>
      </w:pPr>
    </w:p>
    <w:p>
      <w:pPr>
        <w:keepNext w:val="0"/>
        <w:keepLines w:val="0"/>
        <w:widowControl/>
        <w:suppressLineNumbers w:val="0"/>
        <w:jc w:val="both"/>
        <w:rPr>
          <w:rFonts w:hint="default" w:ascii="Times New Roman" w:hAnsi="Times New Roman" w:eastAsia="SimSun"/>
          <w:color w:val="000000"/>
          <w:kern w:val="0"/>
          <w:sz w:val="20"/>
          <w:szCs w:val="20"/>
          <w:lang w:val="en-US" w:eastAsia="zh-CN"/>
        </w:rPr>
      </w:pPr>
    </w:p>
    <w:p>
      <w:pPr>
        <w:keepNext w:val="0"/>
        <w:keepLines w:val="0"/>
        <w:pageBreakBefore w:val="0"/>
        <w:widowControl/>
        <w:suppressLineNumbers w:val="0"/>
        <w:kinsoku/>
        <w:wordWrap/>
        <w:overflowPunct/>
        <w:topLinePunct w:val="0"/>
        <w:autoSpaceDE w:val="0"/>
        <w:autoSpaceDN w:val="0"/>
        <w:bidi w:val="0"/>
        <w:adjustRightInd/>
        <w:snapToGrid/>
        <w:spacing w:line="300" w:lineRule="auto"/>
        <w:jc w:val="both"/>
        <w:textAlignment w:val="auto"/>
        <w:rPr>
          <w:rFonts w:hint="default" w:ascii="Times New Roman" w:hAnsi="Times New Roman" w:eastAsia="SimSun"/>
          <w:color w:val="000000"/>
          <w:kern w:val="0"/>
          <w:sz w:val="20"/>
          <w:szCs w:val="20"/>
          <w:lang w:val="en-US" w:eastAsia="zh-CN"/>
        </w:rPr>
      </w:pPr>
      <w:r>
        <w:rPr>
          <w:rFonts w:hint="default" w:ascii="Times New Roman" w:hAnsi="Times New Roman" w:eastAsia="SimSun"/>
          <w:color w:val="000000"/>
          <w:kern w:val="0"/>
          <w:sz w:val="20"/>
          <w:szCs w:val="20"/>
          <w:lang w:val="en-US" w:eastAsia="zh-CN"/>
        </w:rPr>
        <w:t>The</w:t>
      </w:r>
      <w:r>
        <w:rPr>
          <w:rFonts w:hint="default" w:eastAsia="SimSun"/>
          <w:color w:val="000000"/>
          <w:kern w:val="0"/>
          <w:sz w:val="20"/>
          <w:szCs w:val="20"/>
          <w:lang w:val="en-US" w:eastAsia="zh-CN"/>
        </w:rPr>
        <w:t>se</w:t>
      </w:r>
      <w:r>
        <w:rPr>
          <w:rFonts w:hint="default" w:ascii="Times New Roman" w:hAnsi="Times New Roman" w:eastAsia="SimSun"/>
          <w:color w:val="000000"/>
          <w:kern w:val="0"/>
          <w:sz w:val="20"/>
          <w:szCs w:val="20"/>
          <w:lang w:val="en-US" w:eastAsia="zh-CN"/>
        </w:rPr>
        <w:t xml:space="preserve"> </w:t>
      </w:r>
      <w:r>
        <w:rPr>
          <w:rFonts w:hint="default" w:eastAsia="SimSun"/>
          <w:color w:val="000000"/>
          <w:kern w:val="0"/>
          <w:sz w:val="20"/>
          <w:szCs w:val="20"/>
          <w:lang w:val="en-US" w:eastAsia="zh-CN"/>
        </w:rPr>
        <w:t>outcomes</w:t>
      </w:r>
      <w:r>
        <w:rPr>
          <w:rFonts w:hint="default" w:ascii="Times New Roman" w:hAnsi="Times New Roman" w:eastAsia="SimSun"/>
          <w:color w:val="000000"/>
          <w:kern w:val="0"/>
          <w:sz w:val="20"/>
          <w:szCs w:val="20"/>
          <w:lang w:val="en-US" w:eastAsia="zh-CN"/>
        </w:rPr>
        <w:t xml:space="preserve"> are </w:t>
      </w:r>
      <w:r>
        <w:rPr>
          <w:rFonts w:hint="default" w:eastAsia="SimSun"/>
          <w:color w:val="000000"/>
          <w:kern w:val="0"/>
          <w:sz w:val="20"/>
          <w:szCs w:val="20"/>
          <w:lang w:val="en-US" w:eastAsia="zh-CN"/>
        </w:rPr>
        <w:t>observe</w:t>
      </w:r>
      <w:r>
        <w:rPr>
          <w:rFonts w:hint="default" w:ascii="Times New Roman" w:hAnsi="Times New Roman" w:eastAsia="SimSun"/>
          <w:color w:val="000000"/>
          <w:kern w:val="0"/>
          <w:sz w:val="20"/>
          <w:szCs w:val="20"/>
          <w:lang w:val="en-US" w:eastAsia="zh-CN"/>
        </w:rPr>
        <w:t>d after</w:t>
      </w:r>
      <w:r>
        <w:rPr>
          <w:rFonts w:hint="default" w:eastAsia="SimSun"/>
          <w:color w:val="000000"/>
          <w:kern w:val="0"/>
          <w:sz w:val="20"/>
          <w:szCs w:val="20"/>
          <w:lang w:val="en-US" w:eastAsia="zh-CN"/>
        </w:rPr>
        <w:t xml:space="preserve"> the</w:t>
      </w:r>
      <w:r>
        <w:rPr>
          <w:rFonts w:hint="default" w:ascii="Times New Roman" w:hAnsi="Times New Roman" w:eastAsia="SimSun"/>
          <w:color w:val="000000"/>
          <w:kern w:val="0"/>
          <w:sz w:val="20"/>
          <w:szCs w:val="20"/>
          <w:lang w:val="en-US" w:eastAsia="zh-CN"/>
        </w:rPr>
        <w:t xml:space="preserve"> successful scanning, detection and</w:t>
      </w:r>
      <w:r>
        <w:rPr>
          <w:rFonts w:hint="default" w:eastAsia="SimSun"/>
          <w:color w:val="000000"/>
          <w:kern w:val="0"/>
          <w:sz w:val="20"/>
          <w:szCs w:val="20"/>
          <w:lang w:val="en-US" w:eastAsia="zh-CN"/>
        </w:rPr>
        <w:t>,</w:t>
      </w:r>
      <w:r>
        <w:rPr>
          <w:rFonts w:hint="default" w:ascii="Times New Roman" w:hAnsi="Times New Roman" w:eastAsia="SimSun"/>
          <w:color w:val="000000"/>
          <w:kern w:val="0"/>
          <w:sz w:val="20"/>
          <w:szCs w:val="20"/>
          <w:lang w:val="en-US" w:eastAsia="zh-CN"/>
        </w:rPr>
        <w:t xml:space="preserve"> tracking of video</w:t>
      </w:r>
      <w:r>
        <w:rPr>
          <w:rFonts w:hint="default" w:eastAsia="SimSun"/>
          <w:color w:val="000000"/>
          <w:kern w:val="0"/>
          <w:sz w:val="20"/>
          <w:szCs w:val="20"/>
          <w:lang w:val="en-US" w:eastAsia="zh-CN"/>
        </w:rPr>
        <w:t xml:space="preserve"> which is feed by the</w:t>
      </w:r>
      <w:r>
        <w:rPr>
          <w:rFonts w:hint="default" w:ascii="Times New Roman" w:hAnsi="Times New Roman" w:eastAsia="SimSun"/>
          <w:color w:val="000000"/>
          <w:kern w:val="0"/>
          <w:sz w:val="20"/>
          <w:szCs w:val="20"/>
          <w:lang w:val="en-US" w:eastAsia="zh-CN"/>
        </w:rPr>
        <w:t xml:space="preserve"> video sequences</w:t>
      </w:r>
      <w:r>
        <w:rPr>
          <w:rFonts w:hint="default" w:eastAsia="SimSun"/>
          <w:color w:val="000000"/>
          <w:kern w:val="0"/>
          <w:sz w:val="20"/>
          <w:szCs w:val="20"/>
          <w:lang w:val="en-US" w:eastAsia="zh-CN"/>
        </w:rPr>
        <w:t xml:space="preserve"> camera</w:t>
      </w:r>
      <w:r>
        <w:rPr>
          <w:rFonts w:hint="default" w:ascii="Times New Roman" w:hAnsi="Times New Roman" w:eastAsia="SimSun"/>
          <w:color w:val="000000"/>
          <w:kern w:val="0"/>
          <w:sz w:val="20"/>
          <w:szCs w:val="20"/>
          <w:lang w:val="en-US" w:eastAsia="zh-CN"/>
        </w:rPr>
        <w:t>.</w:t>
      </w:r>
    </w:p>
    <w:p>
      <w:pPr>
        <w:keepNext w:val="0"/>
        <w:keepLines w:val="0"/>
        <w:widowControl/>
        <w:suppressLineNumbers w:val="0"/>
        <w:ind w:left="198" w:leftChars="90" w:firstLine="0" w:firstLineChars="0"/>
        <w:jc w:val="both"/>
        <w:rPr>
          <w:rFonts w:hint="default" w:ascii="Times New Roman" w:hAnsi="Times New Roman" w:eastAsia="SimSun"/>
          <w:color w:val="000000"/>
          <w:kern w:val="0"/>
          <w:sz w:val="20"/>
          <w:szCs w:val="20"/>
          <w:lang w:val="en-US" w:eastAsia="zh-CN"/>
        </w:rPr>
      </w:pPr>
    </w:p>
    <w:p>
      <w:pPr>
        <w:keepNext w:val="0"/>
        <w:keepLines w:val="0"/>
        <w:widowControl/>
        <w:suppressLineNumbers w:val="0"/>
        <w:ind w:left="198" w:leftChars="90" w:firstLine="0" w:firstLineChars="0"/>
        <w:jc w:val="both"/>
        <w:rPr>
          <w:rFonts w:hint="default" w:ascii="Times New Roman" w:hAnsi="Times New Roman" w:eastAsia="SimSun"/>
          <w:color w:val="000000"/>
          <w:kern w:val="0"/>
          <w:sz w:val="20"/>
          <w:szCs w:val="20"/>
          <w:lang w:val="en-US" w:eastAsia="zh-CN"/>
        </w:rPr>
      </w:pPr>
      <w:r>
        <w:rPr>
          <w:rFonts w:hint="default" w:ascii="Times New Roman" w:hAnsi="Times New Roman" w:eastAsia="SimSun"/>
          <w:color w:val="000000"/>
          <w:kern w:val="0"/>
          <w:sz w:val="20"/>
          <w:szCs w:val="20"/>
          <w:lang w:val="en-US" w:eastAsia="zh-CN"/>
        </w:rPr>
        <w:drawing>
          <wp:inline distT="0" distB="0" distL="114300" distR="114300">
            <wp:extent cx="2439035" cy="1854200"/>
            <wp:effectExtent l="0" t="0" r="14605" b="5080"/>
            <wp:docPr id="4" name="Picture 4" descr="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age (3)"/>
                    <pic:cNvPicPr>
                      <a:picLocks noChangeAspect="1"/>
                    </pic:cNvPicPr>
                  </pic:nvPicPr>
                  <pic:blipFill>
                    <a:blip r:embed="rId14"/>
                    <a:stretch>
                      <a:fillRect/>
                    </a:stretch>
                  </pic:blipFill>
                  <pic:spPr>
                    <a:xfrm>
                      <a:off x="0" y="0"/>
                      <a:ext cx="2439035" cy="1854200"/>
                    </a:xfrm>
                    <a:prstGeom prst="rect">
                      <a:avLst/>
                    </a:prstGeom>
                  </pic:spPr>
                </pic:pic>
              </a:graphicData>
            </a:graphic>
          </wp:inline>
        </w:drawing>
      </w:r>
    </w:p>
    <w:p>
      <w:pPr>
        <w:pStyle w:val="4"/>
        <w:ind w:left="182"/>
        <w:jc w:val="both"/>
      </w:pPr>
    </w:p>
    <w:p>
      <w:pPr>
        <w:spacing w:before="26"/>
        <w:ind w:left="720" w:leftChars="0" w:right="623" w:firstLine="720" w:firstLineChars="0"/>
        <w:jc w:val="both"/>
        <w:rPr>
          <w:rFonts w:hint="default"/>
          <w:lang w:val="en-US"/>
        </w:rPr>
      </w:pPr>
      <w:r>
        <w:rPr>
          <w:sz w:val="16"/>
        </w:rPr>
        <w:t>Fig.</w:t>
      </w:r>
      <w:r>
        <w:rPr>
          <w:rFonts w:hint="default"/>
          <w:sz w:val="16"/>
          <w:lang w:val="en-US"/>
        </w:rPr>
        <w:t xml:space="preserve"> 5</w:t>
      </w:r>
      <w:r>
        <w:rPr>
          <w:sz w:val="16"/>
        </w:rPr>
        <w:t>.</w:t>
      </w:r>
      <w:r>
        <w:rPr>
          <w:rFonts w:hint="default"/>
          <w:sz w:val="16"/>
          <w:lang w:val="en-US"/>
        </w:rPr>
        <w:t xml:space="preserve">  Vehicles Detection</w:t>
      </w:r>
    </w:p>
    <w:p>
      <w:pPr>
        <w:spacing w:before="2"/>
        <w:ind w:left="685" w:right="749" w:firstLine="713" w:firstLineChars="0"/>
        <w:jc w:val="both"/>
        <w:rPr>
          <w:rFonts w:hint="default"/>
          <w:sz w:val="16"/>
          <w:lang w:val="en-US"/>
        </w:rPr>
      </w:pPr>
      <w:r>
        <w:rPr>
          <w:rFonts w:hint="default"/>
          <w:sz w:val="16"/>
          <w:lang w:val="en-US"/>
        </w:rPr>
        <w:tab/>
      </w:r>
      <w:r>
        <w:rPr>
          <w:rFonts w:hint="default"/>
          <w:sz w:val="16"/>
          <w:lang w:val="en-US"/>
        </w:rPr>
        <w:tab/>
      </w:r>
    </w:p>
    <w:p>
      <w:pPr>
        <w:pStyle w:val="4"/>
        <w:keepNext w:val="0"/>
        <w:keepLines w:val="0"/>
        <w:pageBreakBefore w:val="0"/>
        <w:widowControl w:val="0"/>
        <w:kinsoku/>
        <w:wordWrap/>
        <w:overflowPunct/>
        <w:topLinePunct w:val="0"/>
        <w:autoSpaceDE w:val="0"/>
        <w:autoSpaceDN w:val="0"/>
        <w:bidi w:val="0"/>
        <w:adjustRightInd/>
        <w:snapToGrid/>
        <w:spacing w:before="1" w:line="300" w:lineRule="auto"/>
        <w:ind w:right="158"/>
        <w:jc w:val="both"/>
        <w:textAlignment w:val="auto"/>
        <w:rPr>
          <w:rFonts w:hint="default"/>
          <w:lang w:val="en-US"/>
        </w:rPr>
      </w:pPr>
      <w:r>
        <w:t xml:space="preserve">Fig. </w:t>
      </w:r>
      <w:r>
        <w:rPr>
          <w:rFonts w:hint="default"/>
          <w:lang w:val="en-US"/>
        </w:rPr>
        <w:t>5</w:t>
      </w:r>
      <w:r>
        <w:rPr>
          <w:rFonts w:hint="default"/>
        </w:rPr>
        <w:t xml:space="preserve"> show real-time detection of</w:t>
      </w:r>
      <w:r>
        <w:rPr>
          <w:rFonts w:hint="default"/>
          <w:lang w:val="en-US"/>
        </w:rPr>
        <w:t xml:space="preserve"> vehicles</w:t>
      </w:r>
      <w:r>
        <w:rPr>
          <w:rFonts w:hint="default"/>
        </w:rPr>
        <w:t xml:space="preserve"> respectively. The model </w:t>
      </w:r>
      <w:r>
        <w:rPr>
          <w:rFonts w:hint="default"/>
          <w:lang w:val="en-US"/>
        </w:rPr>
        <w:t>i</w:t>
      </w:r>
      <w:r>
        <w:rPr>
          <w:rFonts w:hint="default"/>
        </w:rPr>
        <w:t xml:space="preserve">s trained to get </w:t>
      </w:r>
      <w:r>
        <w:rPr>
          <w:rFonts w:hint="default"/>
          <w:lang w:val="en-US"/>
        </w:rPr>
        <w:t>69</w:t>
      </w:r>
      <w:r>
        <w:rPr>
          <w:rFonts w:hint="default"/>
        </w:rPr>
        <w:t xml:space="preserve"> </w:t>
      </w:r>
      <w:r>
        <w:rPr>
          <w:rFonts w:hint="default"/>
          <w:lang w:val="en-US"/>
        </w:rPr>
        <w:t>parking location out of which 51 are filled for now and left with 15 free spaces. The green rectangle represent the vacant places and red use spaces.</w:t>
      </w:r>
    </w:p>
    <w:p>
      <w:pPr>
        <w:pStyle w:val="4"/>
        <w:spacing w:before="1"/>
        <w:ind w:right="155"/>
        <w:jc w:val="both"/>
        <w:rPr>
          <w:rFonts w:hint="default"/>
          <w:lang w:val="en-US"/>
        </w:rPr>
      </w:pPr>
    </w:p>
    <w:p>
      <w:pPr>
        <w:pStyle w:val="4"/>
        <w:spacing w:before="1"/>
        <w:ind w:right="155"/>
        <w:jc w:val="both"/>
        <w:rPr>
          <w:rFonts w:hint="default"/>
          <w:lang w:val="en-US"/>
        </w:rPr>
      </w:pPr>
    </w:p>
    <w:p>
      <w:pPr>
        <w:pStyle w:val="4"/>
        <w:spacing w:before="1"/>
        <w:ind w:right="155"/>
        <w:jc w:val="both"/>
        <w:rPr>
          <w:rFonts w:hint="default"/>
          <w:lang w:val="en-US"/>
        </w:rPr>
      </w:pPr>
    </w:p>
    <w:p>
      <w:pPr>
        <w:pStyle w:val="4"/>
        <w:spacing w:before="1"/>
        <w:ind w:right="155"/>
        <w:jc w:val="both"/>
        <w:rPr>
          <w:rFonts w:hint="default"/>
          <w:lang w:val="en-US"/>
        </w:rPr>
      </w:pPr>
    </w:p>
    <w:p>
      <w:pPr>
        <w:pStyle w:val="11"/>
        <w:numPr>
          <w:ilvl w:val="0"/>
          <w:numId w:val="1"/>
        </w:numPr>
        <w:tabs>
          <w:tab w:val="left" w:pos="2156"/>
        </w:tabs>
        <w:spacing w:before="7" w:after="0" w:line="240" w:lineRule="auto"/>
        <w:ind w:left="2155" w:right="0" w:hanging="351"/>
        <w:jc w:val="both"/>
        <w:rPr>
          <w:sz w:val="20"/>
        </w:rPr>
      </w:pPr>
      <w:r>
        <w:rPr>
          <w:sz w:val="20"/>
        </w:rPr>
        <w:t>CONCLUSION</w:t>
      </w:r>
    </w:p>
    <w:p>
      <w:pPr>
        <w:pStyle w:val="11"/>
        <w:numPr>
          <w:ilvl w:val="0"/>
          <w:numId w:val="0"/>
        </w:numPr>
        <w:tabs>
          <w:tab w:val="left" w:pos="2156"/>
        </w:tabs>
        <w:spacing w:before="7" w:after="0" w:line="240" w:lineRule="auto"/>
        <w:ind w:left="1804" w:leftChars="0" w:right="0" w:rightChars="0"/>
        <w:jc w:val="both"/>
        <w:rPr>
          <w:sz w:val="20"/>
        </w:rPr>
      </w:pPr>
    </w:p>
    <w:p>
      <w:pPr>
        <w:pStyle w:val="4"/>
        <w:keepNext w:val="0"/>
        <w:keepLines w:val="0"/>
        <w:pageBreakBefore w:val="0"/>
        <w:widowControl w:val="0"/>
        <w:kinsoku/>
        <w:wordWrap/>
        <w:overflowPunct/>
        <w:topLinePunct w:val="0"/>
        <w:autoSpaceDE w:val="0"/>
        <w:autoSpaceDN w:val="0"/>
        <w:bidi w:val="0"/>
        <w:adjustRightInd/>
        <w:snapToGrid/>
        <w:spacing w:before="2" w:line="300" w:lineRule="auto"/>
        <w:jc w:val="both"/>
        <w:textAlignment w:val="auto"/>
        <w:rPr>
          <w:rFonts w:hint="default" w:ascii="Times New Roman" w:hAnsi="Times New Roman" w:cs="Times New Roman"/>
          <w:b w:val="0"/>
          <w:bCs w:val="0"/>
          <w:sz w:val="20"/>
          <w:szCs w:val="20"/>
        </w:rPr>
      </w:pPr>
      <w:r>
        <w:rPr>
          <w:rFonts w:hint="default" w:ascii="Times New Roman" w:hAnsi="Times New Roman" w:eastAsia="sans-serif" w:cs="Times New Roman"/>
          <w:b w:val="0"/>
          <w:bCs w:val="0"/>
          <w:i w:val="0"/>
          <w:iCs w:val="0"/>
          <w:caps w:val="0"/>
          <w:color w:val="000000"/>
          <w:spacing w:val="0"/>
          <w:sz w:val="20"/>
          <w:szCs w:val="20"/>
          <w:shd w:val="clear" w:fill="FFFFFF"/>
        </w:rPr>
        <w:t>In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real-time scenarios,</w:t>
      </w:r>
      <w:r>
        <w:rPr>
          <w:rFonts w:hint="default" w:ascii="Times New Roman" w:hAnsi="Times New Roman" w:eastAsia="sans-serif" w:cs="Times New Roman"/>
          <w:b w:val="0"/>
          <w:bCs w:val="0"/>
          <w:i w:val="0"/>
          <w:iCs w:val="0"/>
          <w:caps w:val="0"/>
          <w:color w:val="000000"/>
          <w:spacing w:val="0"/>
          <w:sz w:val="20"/>
          <w:szCs w:val="20"/>
          <w:shd w:val="clear" w:fill="FFFFFF"/>
        </w:rPr>
        <w:t> we use the SSD algorithm to get the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items.</w:t>
      </w:r>
      <w:r>
        <w:rPr>
          <w:rFonts w:hint="default" w:ascii="Times New Roman" w:hAnsi="Times New Roman" w:eastAsia="sans-serif" w:cs="Times New Roman"/>
          <w:b w:val="0"/>
          <w:bCs w:val="0"/>
          <w:i w:val="0"/>
          <w:iCs w:val="0"/>
          <w:caps w:val="0"/>
          <w:color w:val="000000"/>
          <w:spacing w:val="0"/>
          <w:sz w:val="20"/>
          <w:szCs w:val="20"/>
          <w:shd w:val="clear" w:fill="FFFFFF"/>
        </w:rPr>
        <w:t> In addition,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SSDs give</w:t>
      </w:r>
      <w:r>
        <w:rPr>
          <w:rFonts w:hint="default" w:ascii="Times New Roman" w:hAnsi="Times New Roman" w:eastAsia="sans-serif" w:cs="Times New Roman"/>
          <w:b w:val="0"/>
          <w:bCs w:val="0"/>
          <w:i w:val="0"/>
          <w:iCs w:val="0"/>
          <w:caps w:val="0"/>
          <w:color w:val="000000"/>
          <w:spacing w:val="0"/>
          <w:sz w:val="20"/>
          <w:szCs w:val="20"/>
          <w:shd w:val="clear" w:fill="FFFFFF"/>
        </w:rPr>
        <w:t> results with high reliability. The main purpose of SSD algorithm is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to</w:t>
      </w:r>
      <w:r>
        <w:rPr>
          <w:rFonts w:hint="default" w:ascii="Times New Roman" w:hAnsi="Times New Roman" w:eastAsia="sans-serif" w:cs="Times New Roman"/>
          <w:b w:val="0"/>
          <w:bCs w:val="0"/>
          <w:i w:val="0"/>
          <w:iCs w:val="0"/>
          <w:caps w:val="0"/>
          <w:color w:val="000000"/>
          <w:spacing w:val="0"/>
          <w:sz w:val="20"/>
          <w:szCs w:val="20"/>
          <w:shd w:val="clear" w:fill="FFFFFF"/>
        </w:rPr>
        <w:t> use to detect various objects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such as</w:t>
      </w:r>
      <w:r>
        <w:rPr>
          <w:rFonts w:hint="default" w:ascii="Times New Roman" w:hAnsi="Times New Roman" w:eastAsia="sans-serif" w:cs="Times New Roman"/>
          <w:b w:val="0"/>
          <w:bCs w:val="0"/>
          <w:i w:val="0"/>
          <w:iCs w:val="0"/>
          <w:caps w:val="0"/>
          <w:color w:val="000000"/>
          <w:spacing w:val="0"/>
          <w:sz w:val="20"/>
          <w:szCs w:val="20"/>
          <w:shd w:val="clear" w:fill="FFFFFF"/>
        </w:rPr>
        <w:t> in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real-time</w:t>
      </w:r>
      <w:r>
        <w:rPr>
          <w:rFonts w:hint="default" w:ascii="Times New Roman" w:hAnsi="Times New Roman" w:eastAsia="sans-serif" w:cs="Times New Roman"/>
          <w:b w:val="0"/>
          <w:bCs w:val="0"/>
          <w:i w:val="0"/>
          <w:iCs w:val="0"/>
          <w:caps w:val="0"/>
          <w:color w:val="000000"/>
          <w:spacing w:val="0"/>
          <w:sz w:val="20"/>
          <w:szCs w:val="20"/>
          <w:shd w:val="clear" w:fill="FFFFFF"/>
        </w:rPr>
        <w:t> video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footage</w:t>
      </w:r>
      <w:r>
        <w:rPr>
          <w:rFonts w:hint="default" w:ascii="Times New Roman" w:hAnsi="Times New Roman" w:eastAsia="sans-serif" w:cs="Times New Roman"/>
          <w:b w:val="0"/>
          <w:bCs w:val="0"/>
          <w:i w:val="0"/>
          <w:iCs w:val="0"/>
          <w:caps w:val="0"/>
          <w:color w:val="000000"/>
          <w:spacing w:val="0"/>
          <w:sz w:val="20"/>
          <w:szCs w:val="20"/>
          <w:shd w:val="clear" w:fill="FFFFFF"/>
        </w:rPr>
        <w:t> and load them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into real-time</w:t>
      </w:r>
      <w:r>
        <w:rPr>
          <w:rFonts w:hint="default" w:ascii="Times New Roman" w:hAnsi="Times New Roman" w:eastAsia="sans-serif" w:cs="Times New Roman"/>
          <w:b w:val="0"/>
          <w:bCs w:val="0"/>
          <w:i w:val="0"/>
          <w:iCs w:val="0"/>
          <w:caps w:val="0"/>
          <w:color w:val="000000"/>
          <w:spacing w:val="0"/>
          <w:sz w:val="20"/>
          <w:szCs w:val="20"/>
          <w:shd w:val="clear" w:fill="FFFFFF"/>
        </w:rPr>
        <w:t> live data. This model has demonstrated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a</w:t>
      </w:r>
      <w:r>
        <w:rPr>
          <w:rFonts w:hint="default" w:ascii="Times New Roman" w:hAnsi="Times New Roman" w:eastAsia="sans-serif" w:cs="Times New Roman"/>
          <w:b w:val="0"/>
          <w:bCs w:val="0"/>
          <w:i w:val="0"/>
          <w:iCs w:val="0"/>
          <w:caps w:val="0"/>
          <w:color w:val="000000"/>
          <w:spacing w:val="0"/>
          <w:sz w:val="20"/>
          <w:szCs w:val="20"/>
          <w:shd w:val="clear" w:fill="FFFFFF"/>
        </w:rPr>
        <w:t> positive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effect</w:t>
      </w:r>
      <w:r>
        <w:rPr>
          <w:rFonts w:hint="default" w:ascii="Times New Roman" w:hAnsi="Times New Roman" w:eastAsia="sans-serif" w:cs="Times New Roman"/>
          <w:b w:val="0"/>
          <w:bCs w:val="0"/>
          <w:i w:val="0"/>
          <w:iCs w:val="0"/>
          <w:caps w:val="0"/>
          <w:color w:val="000000"/>
          <w:spacing w:val="0"/>
          <w:sz w:val="20"/>
          <w:szCs w:val="20"/>
          <w:shd w:val="clear" w:fill="FFFFFF"/>
        </w:rPr>
        <w:t> of detection and tracking in professional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settings,</w:t>
      </w:r>
      <w:r>
        <w:rPr>
          <w:rFonts w:hint="default" w:ascii="Times New Roman" w:hAnsi="Times New Roman" w:eastAsia="sans-serif" w:cs="Times New Roman"/>
          <w:b w:val="0"/>
          <w:bCs w:val="0"/>
          <w:i w:val="0"/>
          <w:iCs w:val="0"/>
          <w:caps w:val="0"/>
          <w:color w:val="000000"/>
          <w:spacing w:val="0"/>
          <w:sz w:val="20"/>
          <w:szCs w:val="20"/>
          <w:shd w:val="clear" w:fill="FFFFFF"/>
        </w:rPr>
        <w:t> and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may have been used</w:t>
      </w:r>
      <w:r>
        <w:rPr>
          <w:rFonts w:hint="default" w:ascii="Times New Roman" w:hAnsi="Times New Roman" w:eastAsia="sans-serif" w:cs="Times New Roman"/>
          <w:b w:val="0"/>
          <w:bCs w:val="0"/>
          <w:i w:val="0"/>
          <w:iCs w:val="0"/>
          <w:caps w:val="0"/>
          <w:color w:val="000000"/>
          <w:spacing w:val="0"/>
          <w:sz w:val="20"/>
          <w:szCs w:val="20"/>
          <w:shd w:val="clear" w:fill="FFFFFF"/>
        </w:rPr>
        <w:t> in some cases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by us for targeted video-based detection, tracking</w:t>
      </w:r>
      <w:r>
        <w:rPr>
          <w:rFonts w:hint="default" w:ascii="Times New Roman" w:hAnsi="Times New Roman" w:eastAsia="sans-serif" w:cs="Times New Roman"/>
          <w:b w:val="0"/>
          <w:bCs w:val="0"/>
          <w:i w:val="0"/>
          <w:iCs w:val="0"/>
          <w:caps w:val="0"/>
          <w:color w:val="000000"/>
          <w:spacing w:val="0"/>
          <w:sz w:val="20"/>
          <w:szCs w:val="20"/>
          <w:shd w:val="clear" w:fill="FFFFFF"/>
        </w:rPr>
        <w:t> and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response. target at</w:t>
      </w:r>
      <w:r>
        <w:rPr>
          <w:rFonts w:hint="default" w:ascii="Times New Roman" w:hAnsi="Times New Roman" w:eastAsia="sans-serif" w:cs="Times New Roman"/>
          <w:b w:val="0"/>
          <w:bCs w:val="0"/>
          <w:i w:val="0"/>
          <w:iCs w:val="0"/>
          <w:caps w:val="0"/>
          <w:color w:val="000000"/>
          <w:spacing w:val="0"/>
          <w:sz w:val="20"/>
          <w:szCs w:val="20"/>
          <w:shd w:val="clear" w:fill="FFFFFF"/>
        </w:rPr>
        <w:t> the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front desk.</w:t>
      </w:r>
      <w:r>
        <w:rPr>
          <w:rFonts w:hint="default" w:ascii="Times New Roman" w:hAnsi="Times New Roman" w:eastAsia="sans-serif" w:cs="Times New Roman"/>
          <w:b w:val="0"/>
          <w:bCs w:val="0"/>
          <w:i w:val="0"/>
          <w:iCs w:val="0"/>
          <w:caps w:val="0"/>
          <w:color w:val="000000"/>
          <w:spacing w:val="0"/>
          <w:sz w:val="20"/>
          <w:szCs w:val="20"/>
          <w:shd w:val="clear" w:fill="FFFFFF"/>
        </w:rPr>
        <w:t> This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real-time</w:t>
      </w:r>
      <w:r>
        <w:rPr>
          <w:rFonts w:hint="default" w:ascii="Times New Roman" w:hAnsi="Times New Roman" w:eastAsia="sans-serif" w:cs="Times New Roman"/>
          <w:b w:val="0"/>
          <w:bCs w:val="0"/>
          <w:i w:val="0"/>
          <w:iCs w:val="0"/>
          <w:caps w:val="0"/>
          <w:color w:val="000000"/>
          <w:spacing w:val="0"/>
          <w:sz w:val="20"/>
          <w:szCs w:val="20"/>
          <w:shd w:val="clear" w:fill="FFFFFF"/>
        </w:rPr>
        <w:t> ecosystem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scan</w:t>
      </w:r>
      <w:r>
        <w:rPr>
          <w:rFonts w:hint="default" w:ascii="Times New Roman" w:hAnsi="Times New Roman" w:eastAsia="sans-serif" w:cs="Times New Roman"/>
          <w:b w:val="0"/>
          <w:bCs w:val="0"/>
          <w:i w:val="0"/>
          <w:iCs w:val="0"/>
          <w:caps w:val="0"/>
          <w:color w:val="000000"/>
          <w:spacing w:val="0"/>
          <w:sz w:val="20"/>
          <w:szCs w:val="20"/>
          <w:shd w:val="clear" w:fill="FFFFFF"/>
        </w:rPr>
        <w:t> can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yield</w:t>
      </w:r>
      <w:r>
        <w:rPr>
          <w:rFonts w:hint="default" w:ascii="Times New Roman" w:hAnsi="Times New Roman" w:eastAsia="sans-serif" w:cs="Times New Roman"/>
          <w:b w:val="0"/>
          <w:bCs w:val="0"/>
          <w:i w:val="0"/>
          <w:iCs w:val="0"/>
          <w:caps w:val="0"/>
          <w:color w:val="000000"/>
          <w:spacing w:val="0"/>
          <w:sz w:val="20"/>
          <w:szCs w:val="20"/>
          <w:shd w:val="clear" w:fill="FFFFFF"/>
        </w:rPr>
        <w:t> positive results by improving the security,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order,</w:t>
      </w:r>
      <w:r>
        <w:rPr>
          <w:rFonts w:hint="default" w:ascii="Times New Roman" w:hAnsi="Times New Roman" w:eastAsia="sans-serif" w:cs="Times New Roman"/>
          <w:b w:val="0"/>
          <w:bCs w:val="0"/>
          <w:i w:val="0"/>
          <w:iCs w:val="0"/>
          <w:caps w:val="0"/>
          <w:color w:val="000000"/>
          <w:spacing w:val="0"/>
          <w:sz w:val="20"/>
          <w:szCs w:val="20"/>
          <w:shd w:val="clear" w:fill="FFFFFF"/>
        </w:rPr>
        <w:t> and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friendliness</w:t>
      </w:r>
      <w:r>
        <w:rPr>
          <w:rFonts w:hint="default" w:ascii="Times New Roman" w:hAnsi="Times New Roman" w:eastAsia="sans-serif" w:cs="Times New Roman"/>
          <w:b w:val="0"/>
          <w:bCs w:val="0"/>
          <w:i w:val="0"/>
          <w:iCs w:val="0"/>
          <w:caps w:val="0"/>
          <w:color w:val="000000"/>
          <w:spacing w:val="0"/>
          <w:sz w:val="20"/>
          <w:szCs w:val="20"/>
          <w:shd w:val="clear" w:fill="FFFFFF"/>
        </w:rPr>
        <w:t> of any business. In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the event</w:t>
      </w:r>
      <w:r>
        <w:rPr>
          <w:rFonts w:hint="default" w:ascii="Times New Roman" w:hAnsi="Times New Roman" w:eastAsia="sans-serif" w:cs="Times New Roman"/>
          <w:b w:val="0"/>
          <w:bCs w:val="0"/>
          <w:i w:val="0"/>
          <w:iCs w:val="0"/>
          <w:caps w:val="0"/>
          <w:color w:val="000000"/>
          <w:spacing w:val="0"/>
          <w:sz w:val="20"/>
          <w:szCs w:val="20"/>
          <w:shd w:val="clear" w:fill="FFFFFF"/>
        </w:rPr>
        <w:t> of a terrorist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incident,</w:t>
      </w:r>
      <w:r>
        <w:rPr>
          <w:rFonts w:hint="default" w:ascii="Times New Roman" w:hAnsi="Times New Roman" w:eastAsia="sans-serif" w:cs="Times New Roman"/>
          <w:b w:val="0"/>
          <w:bCs w:val="0"/>
          <w:i w:val="0"/>
          <w:iCs w:val="0"/>
          <w:caps w:val="0"/>
          <w:color w:val="000000"/>
          <w:spacing w:val="0"/>
          <w:sz w:val="20"/>
          <w:szCs w:val="20"/>
          <w:shd w:val="clear" w:fill="FFFFFF"/>
        </w:rPr>
        <w:t> we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are</w:t>
      </w:r>
      <w:r>
        <w:rPr>
          <w:rFonts w:hint="default" w:ascii="Times New Roman" w:hAnsi="Times New Roman" w:eastAsia="sans-serif" w:cs="Times New Roman"/>
          <w:b w:val="0"/>
          <w:bCs w:val="0"/>
          <w:i w:val="0"/>
          <w:iCs w:val="0"/>
          <w:caps w:val="0"/>
          <w:color w:val="000000"/>
          <w:spacing w:val="0"/>
          <w:sz w:val="20"/>
          <w:szCs w:val="20"/>
          <w:shd w:val="clear" w:fill="FFFFFF"/>
        </w:rPr>
        <w:t> constantly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strengthening our search for ammunition</w:t>
      </w:r>
      <w:r>
        <w:rPr>
          <w:rFonts w:hint="default" w:ascii="Times New Roman" w:hAnsi="Times New Roman" w:eastAsia="sans-serif" w:cs="Times New Roman"/>
          <w:b w:val="0"/>
          <w:bCs w:val="0"/>
          <w:i w:val="0"/>
          <w:iCs w:val="0"/>
          <w:caps w:val="0"/>
          <w:color w:val="000000"/>
          <w:spacing w:val="0"/>
          <w:sz w:val="20"/>
          <w:szCs w:val="20"/>
          <w:shd w:val="clear" w:fill="FFFFFF"/>
        </w:rPr>
        <w:t> and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ammunition magazines</w:t>
      </w:r>
      <w:r>
        <w:rPr>
          <w:rFonts w:hint="default" w:ascii="Times New Roman" w:hAnsi="Times New Roman" w:eastAsia="sans-serif" w:cs="Times New Roman"/>
          <w:b w:val="0"/>
          <w:bCs w:val="0"/>
          <w:i w:val="0"/>
          <w:iCs w:val="0"/>
          <w:caps w:val="0"/>
          <w:color w:val="000000"/>
          <w:spacing w:val="0"/>
          <w:sz w:val="20"/>
          <w:szCs w:val="20"/>
          <w:shd w:val="clear" w:fill="FFFFFF"/>
        </w:rPr>
        <w:t> to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trigger</w:t>
      </w:r>
      <w:r>
        <w:rPr>
          <w:rFonts w:hint="default" w:ascii="Times New Roman" w:hAnsi="Times New Roman" w:eastAsia="sans-serif" w:cs="Times New Roman"/>
          <w:b w:val="0"/>
          <w:bCs w:val="0"/>
          <w:i w:val="0"/>
          <w:iCs w:val="0"/>
          <w:caps w:val="0"/>
          <w:color w:val="000000"/>
          <w:spacing w:val="0"/>
          <w:sz w:val="20"/>
          <w:szCs w:val="20"/>
          <w:shd w:val="clear" w:fill="FFFFFF"/>
        </w:rPr>
        <w:t> the alarm. This model can also be used with CCTV systems, drones and other surveillance devices to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monitor</w:t>
      </w:r>
      <w:r>
        <w:rPr>
          <w:rFonts w:hint="default" w:ascii="Times New Roman" w:hAnsi="Times New Roman" w:eastAsia="sans-serif" w:cs="Times New Roman"/>
          <w:b w:val="0"/>
          <w:bCs w:val="0"/>
          <w:i w:val="0"/>
          <w:iCs w:val="0"/>
          <w:caps w:val="0"/>
          <w:color w:val="000000"/>
          <w:spacing w:val="0"/>
          <w:sz w:val="20"/>
          <w:szCs w:val="20"/>
          <w:shd w:val="clear" w:fill="FFFFFF"/>
        </w:rPr>
        <w:t> in many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difficult to manage</w:t>
      </w:r>
      <w:r>
        <w:rPr>
          <w:rFonts w:hint="default" w:ascii="Times New Roman" w:hAnsi="Times New Roman" w:eastAsia="sans-serif" w:cs="Times New Roman"/>
          <w:b w:val="0"/>
          <w:bCs w:val="0"/>
          <w:i w:val="0"/>
          <w:iCs w:val="0"/>
          <w:caps w:val="0"/>
          <w:color w:val="000000"/>
          <w:spacing w:val="0"/>
          <w:sz w:val="20"/>
          <w:szCs w:val="20"/>
          <w:shd w:val="clear" w:fill="FFFFFF"/>
        </w:rPr>
        <w:t> parking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areas,</w:t>
      </w:r>
      <w:r>
        <w:rPr>
          <w:rFonts w:hint="default" w:ascii="Times New Roman" w:hAnsi="Times New Roman" w:eastAsia="sans-serif" w:cs="Times New Roman"/>
          <w:b w:val="0"/>
          <w:bCs w:val="0"/>
          <w:i w:val="0"/>
          <w:iCs w:val="0"/>
          <w:caps w:val="0"/>
          <w:color w:val="000000"/>
          <w:spacing w:val="0"/>
          <w:sz w:val="20"/>
          <w:szCs w:val="20"/>
          <w:shd w:val="clear" w:fill="FFFFFF"/>
        </w:rPr>
        <w:t> such as schools,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offices</w:t>
      </w:r>
      <w:r>
        <w:rPr>
          <w:rFonts w:hint="default" w:ascii="Times New Roman" w:hAnsi="Times New Roman" w:eastAsia="sans-serif" w:cs="Times New Roman"/>
          <w:b w:val="0"/>
          <w:bCs w:val="0"/>
          <w:i w:val="0"/>
          <w:iCs w:val="0"/>
          <w:caps w:val="0"/>
          <w:color w:val="000000"/>
          <w:spacing w:val="0"/>
          <w:sz w:val="20"/>
          <w:szCs w:val="20"/>
          <w:shd w:val="clear" w:fill="FFFFFF"/>
        </w:rPr>
        <w:t> government and</w:t>
      </w:r>
      <w:r>
        <w:rPr>
          <w:rFonts w:hint="default" w:eastAsia="sans-serif" w:cs="Times New Roman"/>
          <w:b w:val="0"/>
          <w:bCs w:val="0"/>
          <w:i w:val="0"/>
          <w:iCs w:val="0"/>
          <w:caps w:val="0"/>
          <w:color w:val="000000"/>
          <w:spacing w:val="0"/>
          <w:sz w:val="20"/>
          <w:szCs w:val="20"/>
          <w:shd w:val="clear" w:fill="FFFFFF"/>
          <w:lang w:val="en-US"/>
        </w:rPr>
        <w:t>,</w:t>
      </w:r>
      <w:r>
        <w:rPr>
          <w:rFonts w:hint="default" w:ascii="Times New Roman" w:hAnsi="Times New Roman" w:eastAsia="sans-serif" w:cs="Times New Roman"/>
          <w:b w:val="0"/>
          <w:bCs w:val="0"/>
          <w:i w:val="0"/>
          <w:iCs w:val="0"/>
          <w:caps w:val="0"/>
          <w:color w:val="000000"/>
          <w:spacing w:val="0"/>
          <w:sz w:val="20"/>
          <w:szCs w:val="20"/>
          <w:shd w:val="clear" w:fill="FFFFFF"/>
        </w:rPr>
        <w:t xml:space="preserve"> hospitals. This application simplifies your work by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making task management</w:t>
      </w:r>
      <w:r>
        <w:rPr>
          <w:rFonts w:hint="default" w:ascii="Times New Roman" w:hAnsi="Times New Roman" w:eastAsia="sans-serif" w:cs="Times New Roman"/>
          <w:b w:val="0"/>
          <w:bCs w:val="0"/>
          <w:i w:val="0"/>
          <w:iCs w:val="0"/>
          <w:caps w:val="0"/>
          <w:color w:val="000000"/>
          <w:spacing w:val="0"/>
          <w:sz w:val="20"/>
          <w:szCs w:val="20"/>
          <w:shd w:val="clear" w:fill="FFFFFF"/>
        </w:rPr>
        <w:t> fully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automated.</w:t>
      </w:r>
      <w:r>
        <w:rPr>
          <w:rFonts w:hint="default" w:ascii="Times New Roman" w:hAnsi="Times New Roman" w:eastAsia="sans-serif" w:cs="Times New Roman"/>
          <w:b w:val="0"/>
          <w:bCs w:val="0"/>
          <w:i w:val="0"/>
          <w:iCs w:val="0"/>
          <w:caps w:val="0"/>
          <w:color w:val="000000"/>
          <w:spacing w:val="0"/>
          <w:sz w:val="20"/>
          <w:szCs w:val="20"/>
          <w:shd w:val="clear" w:fill="FFFFFF"/>
        </w:rPr>
        <w:t> All functions, such as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connection</w:t>
      </w:r>
      <w:r>
        <w:rPr>
          <w:rFonts w:hint="default" w:ascii="Times New Roman" w:hAnsi="Times New Roman" w:eastAsia="sans-serif" w:cs="Times New Roman"/>
          <w:b w:val="0"/>
          <w:bCs w:val="0"/>
          <w:i w:val="0"/>
          <w:iCs w:val="0"/>
          <w:caps w:val="0"/>
          <w:color w:val="000000"/>
          <w:spacing w:val="0"/>
          <w:sz w:val="20"/>
          <w:szCs w:val="20"/>
          <w:shd w:val="clear" w:fill="FFFFFF"/>
        </w:rPr>
        <w:t> to the vehicle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display</w:t>
      </w:r>
      <w:r>
        <w:rPr>
          <w:rFonts w:hint="default" w:ascii="Times New Roman" w:hAnsi="Times New Roman" w:eastAsia="sans-serif" w:cs="Times New Roman"/>
          <w:b w:val="0"/>
          <w:bCs w:val="0"/>
          <w:i w:val="0"/>
          <w:iCs w:val="0"/>
          <w:caps w:val="0"/>
          <w:color w:val="000000"/>
          <w:spacing w:val="0"/>
          <w:sz w:val="20"/>
          <w:szCs w:val="20"/>
          <w:shd w:val="clear" w:fill="FFFFFF"/>
        </w:rPr>
        <w:t> and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real-time</w:t>
      </w:r>
      <w:r>
        <w:rPr>
          <w:rFonts w:hint="default" w:ascii="Times New Roman" w:hAnsi="Times New Roman" w:eastAsia="sans-serif" w:cs="Times New Roman"/>
          <w:b w:val="0"/>
          <w:bCs w:val="0"/>
          <w:i w:val="0"/>
          <w:iCs w:val="0"/>
          <w:caps w:val="0"/>
          <w:color w:val="000000"/>
          <w:spacing w:val="0"/>
          <w:sz w:val="20"/>
          <w:szCs w:val="20"/>
          <w:shd w:val="clear" w:fill="FFFFFF"/>
        </w:rPr>
        <w:t> data </w:t>
      </w:r>
      <w:r>
        <w:rPr>
          <w:rFonts w:hint="default" w:ascii="Times New Roman" w:hAnsi="Times New Roman" w:eastAsia="sans-serif" w:cs="Times New Roman"/>
          <w:b w:val="0"/>
          <w:bCs w:val="0"/>
          <w:i w:val="0"/>
          <w:iCs w:val="0"/>
          <w:caps w:val="0"/>
          <w:color w:val="000000"/>
          <w:spacing w:val="0"/>
          <w:sz w:val="20"/>
          <w:szCs w:val="20"/>
          <w:bdr w:val="none" w:color="auto" w:sz="0" w:space="0"/>
          <w:shd w:val="clear" w:fill="FFFFFF"/>
        </w:rPr>
        <w:t>exchange</w:t>
      </w:r>
      <w:r>
        <w:rPr>
          <w:rFonts w:hint="default" w:ascii="Times New Roman" w:hAnsi="Times New Roman" w:eastAsia="sans-serif" w:cs="Times New Roman"/>
          <w:b w:val="0"/>
          <w:bCs w:val="0"/>
          <w:i w:val="0"/>
          <w:iCs w:val="0"/>
          <w:caps w:val="0"/>
          <w:color w:val="000000"/>
          <w:spacing w:val="0"/>
          <w:sz w:val="20"/>
          <w:szCs w:val="20"/>
          <w:shd w:val="clear" w:fill="FFFFFF"/>
        </w:rPr>
        <w:t> with the driver, make parking management less efficient.</w:t>
      </w:r>
    </w:p>
    <w:p>
      <w:pPr>
        <w:spacing w:before="0"/>
        <w:ind w:right="741"/>
        <w:jc w:val="both"/>
        <w:rPr>
          <w:sz w:val="20"/>
        </w:rPr>
      </w:pPr>
    </w:p>
    <w:p>
      <w:pPr>
        <w:numPr>
          <w:ilvl w:val="0"/>
          <w:numId w:val="1"/>
        </w:numPr>
        <w:spacing w:before="0"/>
        <w:ind w:left="2155" w:leftChars="0" w:right="741" w:rightChars="0" w:hanging="351" w:firstLineChars="0"/>
        <w:jc w:val="both"/>
        <w:rPr>
          <w:sz w:val="20"/>
          <w:szCs w:val="20"/>
        </w:rPr>
      </w:pPr>
      <w:r>
        <w:rPr>
          <w:rFonts w:hint="default"/>
          <w:sz w:val="20"/>
          <w:szCs w:val="20"/>
          <w:lang w:val="en-US"/>
        </w:rPr>
        <w:t xml:space="preserve">     </w:t>
      </w:r>
      <w:r>
        <w:rPr>
          <w:sz w:val="20"/>
          <w:szCs w:val="20"/>
        </w:rPr>
        <w:t>REFERENCES</w:t>
      </w:r>
    </w:p>
    <w:p>
      <w:pPr>
        <w:spacing w:before="0"/>
        <w:ind w:left="685" w:right="741" w:firstLine="1426" w:firstLineChars="0"/>
        <w:jc w:val="both"/>
        <w:rPr>
          <w:rFonts w:hint="default"/>
          <w:sz w:val="16"/>
          <w:lang w:val="en-US"/>
        </w:rPr>
      </w:pPr>
    </w:p>
    <w:p>
      <w:pPr>
        <w:spacing w:before="0"/>
        <w:ind w:right="741"/>
        <w:jc w:val="both"/>
        <w:rPr>
          <w:sz w:val="16"/>
        </w:rPr>
      </w:pPr>
    </w:p>
    <w:p>
      <w:pPr>
        <w:pStyle w:val="11"/>
        <w:numPr>
          <w:ilvl w:val="0"/>
          <w:numId w:val="5"/>
        </w:numPr>
        <w:tabs>
          <w:tab w:val="left" w:pos="461"/>
        </w:tabs>
        <w:spacing w:before="81" w:after="0" w:line="360" w:lineRule="auto"/>
        <w:ind w:left="460" w:right="155" w:hanging="361"/>
        <w:jc w:val="both"/>
        <w:rPr>
          <w:rFonts w:hint="default"/>
          <w:sz w:val="20"/>
          <w:szCs w:val="20"/>
        </w:rPr>
      </w:pPr>
      <w:r>
        <w:rPr>
          <w:rFonts w:hint="default"/>
          <w:sz w:val="20"/>
          <w:szCs w:val="20"/>
        </w:rPr>
        <w:t>WeiLiu and AlexanderC. Berg, “SSD: Single Shot MultiBox Detector”, Google Inc., Dec 2016.</w:t>
      </w:r>
    </w:p>
    <w:p>
      <w:pPr>
        <w:pStyle w:val="11"/>
        <w:numPr>
          <w:ilvl w:val="0"/>
          <w:numId w:val="5"/>
        </w:numPr>
        <w:tabs>
          <w:tab w:val="left" w:pos="461"/>
        </w:tabs>
        <w:spacing w:before="81" w:after="0" w:line="360" w:lineRule="auto"/>
        <w:ind w:left="460" w:right="155" w:hanging="361"/>
        <w:jc w:val="both"/>
        <w:rPr>
          <w:rFonts w:hint="default"/>
          <w:sz w:val="20"/>
          <w:szCs w:val="20"/>
        </w:rPr>
      </w:pPr>
      <w:r>
        <w:rPr>
          <w:rFonts w:hint="default"/>
          <w:sz w:val="20"/>
          <w:szCs w:val="20"/>
        </w:rPr>
        <w:t>JustinLai, Sydney Maples, "Gun Discovery: Improving the Real-Time Gun Discovery Class", Stanford University, Feb 2017</w:t>
      </w:r>
    </w:p>
    <w:p>
      <w:pPr>
        <w:pStyle w:val="11"/>
        <w:numPr>
          <w:ilvl w:val="0"/>
          <w:numId w:val="5"/>
        </w:numPr>
        <w:tabs>
          <w:tab w:val="left" w:pos="461"/>
        </w:tabs>
        <w:spacing w:before="81" w:after="0" w:line="360" w:lineRule="auto"/>
        <w:ind w:left="460" w:right="155" w:hanging="361"/>
        <w:jc w:val="both"/>
        <w:rPr>
          <w:rFonts w:hint="default"/>
          <w:sz w:val="20"/>
          <w:szCs w:val="20"/>
        </w:rPr>
      </w:pPr>
      <w:r>
        <w:rPr>
          <w:rFonts w:hint="default"/>
          <w:sz w:val="20"/>
          <w:szCs w:val="20"/>
        </w:rPr>
        <w:t>AndrewG. Howard, and Hartwig Adam, “MobileNets: Efficient Convolutional Neural Networks for Mobile Vision Applications”, Google Inc., 17 Apr 2017.</w:t>
      </w:r>
    </w:p>
    <w:p>
      <w:pPr>
        <w:pStyle w:val="11"/>
        <w:numPr>
          <w:ilvl w:val="0"/>
          <w:numId w:val="5"/>
        </w:numPr>
        <w:tabs>
          <w:tab w:val="left" w:pos="461"/>
        </w:tabs>
        <w:spacing w:before="81" w:after="0" w:line="360" w:lineRule="auto"/>
        <w:ind w:left="460" w:right="155" w:hanging="361"/>
        <w:jc w:val="both"/>
        <w:rPr>
          <w:rFonts w:hint="default"/>
          <w:sz w:val="20"/>
          <w:szCs w:val="20"/>
        </w:rPr>
      </w:pPr>
      <w:r>
        <w:rPr>
          <w:rFonts w:hint="default"/>
          <w:sz w:val="20"/>
          <w:szCs w:val="20"/>
        </w:rPr>
        <w:t>Akshay Mangawati, Mohana, Mohammed Leesan, H. V.. 0676-0680.</w:t>
      </w:r>
    </w:p>
    <w:p>
      <w:pPr>
        <w:pStyle w:val="11"/>
        <w:numPr>
          <w:ilvl w:val="0"/>
          <w:numId w:val="5"/>
        </w:numPr>
        <w:tabs>
          <w:tab w:val="left" w:pos="461"/>
        </w:tabs>
        <w:spacing w:before="81" w:after="0" w:line="360" w:lineRule="auto"/>
        <w:ind w:left="460" w:right="155" w:hanging="361"/>
        <w:jc w:val="both"/>
        <w:rPr>
          <w:rFonts w:hint="default"/>
          <w:sz w:val="20"/>
          <w:szCs w:val="20"/>
        </w:rPr>
      </w:pPr>
      <w:r>
        <w:rPr>
          <w:rFonts w:hint="default"/>
          <w:sz w:val="20"/>
          <w:szCs w:val="20"/>
        </w:rPr>
        <w:t>Apoorva Raghunandan, Mohana, Pakala Raghav and H. V. Ravish Aradhya, “Video Acquisition Algorithms” International Conference on Communication and Signal Processing (ICCSP), India, 2018, pp. 0570-0575.</w:t>
      </w:r>
    </w:p>
    <w:p>
      <w:pPr>
        <w:pStyle w:val="11"/>
        <w:numPr>
          <w:ilvl w:val="0"/>
          <w:numId w:val="5"/>
        </w:numPr>
        <w:tabs>
          <w:tab w:val="left" w:pos="461"/>
        </w:tabs>
        <w:spacing w:before="81" w:after="0" w:line="360" w:lineRule="auto"/>
        <w:ind w:left="460" w:right="155" w:hanging="361"/>
        <w:jc w:val="both"/>
        <w:rPr>
          <w:rFonts w:hint="default"/>
          <w:sz w:val="20"/>
          <w:szCs w:val="20"/>
        </w:rPr>
      </w:pPr>
      <w:r>
        <w:rPr>
          <w:rFonts w:hint="default"/>
          <w:sz w:val="20"/>
          <w:szCs w:val="20"/>
        </w:rPr>
        <w:t>X. Zhou, C. Yao, H. Wen, Y. S. Zhou</w:t>
      </w:r>
      <w:r>
        <w:rPr>
          <w:rFonts w:hint="default"/>
          <w:sz w:val="20"/>
          <w:szCs w:val="20"/>
          <w:lang w:val="en-US"/>
        </w:rPr>
        <w:t xml:space="preserve"> Wang</w:t>
      </w:r>
      <w:r>
        <w:rPr>
          <w:rFonts w:hint="default"/>
          <w:sz w:val="20"/>
          <w:szCs w:val="20"/>
        </w:rPr>
        <w:t>, W. He, et al., "East: an effective and accurate scene text detector", Procedures for IEEE Computer Computer Vision and Pattern Recognition Procedures, pages 5551-5560, 2017.</w:t>
      </w:r>
    </w:p>
    <w:p>
      <w:pPr>
        <w:pStyle w:val="11"/>
        <w:numPr>
          <w:ilvl w:val="0"/>
          <w:numId w:val="5"/>
        </w:numPr>
        <w:tabs>
          <w:tab w:val="left" w:pos="461"/>
        </w:tabs>
        <w:spacing w:before="81" w:after="0" w:line="360" w:lineRule="auto"/>
        <w:ind w:left="460" w:right="155" w:hanging="361"/>
        <w:jc w:val="both"/>
        <w:rPr>
          <w:rFonts w:hint="default"/>
          <w:sz w:val="20"/>
          <w:szCs w:val="20"/>
        </w:rPr>
      </w:pPr>
      <w:r>
        <w:rPr>
          <w:rFonts w:hint="default"/>
          <w:sz w:val="20"/>
          <w:szCs w:val="20"/>
        </w:rPr>
        <w:t>R. K. Harahap no-E. P. Wibowo, "Model ic design lesson for improving the use of the higher education system (hep)", 2019 International Conference on Informatics and Computing (ICIC), pages 1-5, 2019.</w:t>
      </w:r>
    </w:p>
    <w:p>
      <w:pPr>
        <w:pStyle w:val="11"/>
        <w:widowControl w:val="0"/>
        <w:numPr>
          <w:numId w:val="0"/>
        </w:numPr>
        <w:tabs>
          <w:tab w:val="left" w:pos="461"/>
        </w:tabs>
        <w:autoSpaceDE w:val="0"/>
        <w:autoSpaceDN w:val="0"/>
        <w:spacing w:before="81" w:after="0" w:line="360" w:lineRule="auto"/>
        <w:ind w:right="155" w:rightChars="0"/>
        <w:jc w:val="both"/>
        <w:rPr>
          <w:rFonts w:hint="default"/>
          <w:sz w:val="20"/>
          <w:szCs w:val="20"/>
        </w:rPr>
      </w:pPr>
      <w:bookmarkStart w:id="0" w:name="_GoBack"/>
      <w:bookmarkEnd w:id="0"/>
    </w:p>
    <w:p>
      <w:pPr>
        <w:pStyle w:val="11"/>
        <w:numPr>
          <w:ilvl w:val="0"/>
          <w:numId w:val="5"/>
        </w:numPr>
        <w:tabs>
          <w:tab w:val="left" w:pos="461"/>
        </w:tabs>
        <w:spacing w:before="81" w:after="0" w:line="360" w:lineRule="auto"/>
        <w:ind w:left="460" w:right="155" w:hanging="361"/>
        <w:jc w:val="both"/>
        <w:rPr>
          <w:rFonts w:hint="default"/>
          <w:sz w:val="20"/>
          <w:szCs w:val="20"/>
        </w:rPr>
      </w:pPr>
      <w:r>
        <w:rPr>
          <w:rFonts w:hint="default"/>
          <w:sz w:val="20"/>
          <w:szCs w:val="20"/>
        </w:rPr>
        <w:t>D. S. Azkarika, Monitoring online ketersediaan slot parkir berbasis camera via menggunakan jingle pi, vol. 3, 2017.</w:t>
      </w:r>
    </w:p>
    <w:p>
      <w:pPr>
        <w:pStyle w:val="11"/>
        <w:numPr>
          <w:ilvl w:val="0"/>
          <w:numId w:val="5"/>
        </w:numPr>
        <w:tabs>
          <w:tab w:val="left" w:pos="461"/>
        </w:tabs>
        <w:spacing w:before="81" w:after="0" w:line="360" w:lineRule="auto"/>
        <w:ind w:left="460" w:right="155" w:hanging="361"/>
        <w:jc w:val="both"/>
        <w:rPr>
          <w:rFonts w:hint="default"/>
          <w:sz w:val="20"/>
          <w:szCs w:val="20"/>
        </w:rPr>
      </w:pPr>
      <w:r>
        <w:rPr>
          <w:rFonts w:hint="default"/>
          <w:sz w:val="20"/>
          <w:szCs w:val="20"/>
        </w:rPr>
        <w:t>B. Y. Prabwo, Deteksi tempt parkr berbasis raspberry pi</w:t>
      </w:r>
      <w:r>
        <w:rPr>
          <w:rFonts w:hint="default"/>
          <w:sz w:val="20"/>
          <w:szCs w:val="20"/>
          <w:lang w:val="en-US"/>
        </w:rPr>
        <w:t xml:space="preserve"> detection</w:t>
      </w:r>
      <w:r>
        <w:rPr>
          <w:rFonts w:hint="default"/>
          <w:sz w:val="20"/>
          <w:szCs w:val="20"/>
        </w:rPr>
        <w:t>, 2018.</w:t>
      </w:r>
    </w:p>
    <w:p>
      <w:pPr>
        <w:pStyle w:val="11"/>
        <w:numPr>
          <w:ilvl w:val="0"/>
          <w:numId w:val="5"/>
        </w:numPr>
        <w:tabs>
          <w:tab w:val="left" w:pos="461"/>
        </w:tabs>
        <w:spacing w:before="81" w:after="0" w:line="360" w:lineRule="auto"/>
        <w:ind w:left="460" w:right="155" w:hanging="361"/>
        <w:jc w:val="both"/>
        <w:rPr>
          <w:rFonts w:hint="default"/>
          <w:sz w:val="20"/>
          <w:szCs w:val="20"/>
        </w:rPr>
      </w:pPr>
      <w:r>
        <w:rPr>
          <w:rFonts w:hint="default"/>
          <w:sz w:val="20"/>
          <w:szCs w:val="20"/>
        </w:rPr>
        <w:t>C. Bregler. Learning and seeing human potential through video sequencing. Procedures for IEEE CS Conference on Computer Vision and Pattern Recognition, 1997, 568-574.</w:t>
      </w:r>
    </w:p>
    <w:p>
      <w:pPr>
        <w:pStyle w:val="11"/>
        <w:numPr>
          <w:ilvl w:val="0"/>
          <w:numId w:val="5"/>
        </w:numPr>
        <w:tabs>
          <w:tab w:val="left" w:pos="461"/>
        </w:tabs>
        <w:spacing w:before="81" w:after="0" w:line="360" w:lineRule="auto"/>
        <w:ind w:left="460" w:right="155" w:hanging="361"/>
        <w:jc w:val="both"/>
        <w:rPr>
          <w:rFonts w:hint="default"/>
          <w:sz w:val="20"/>
          <w:szCs w:val="20"/>
        </w:rPr>
      </w:pPr>
      <w:r>
        <w:rPr>
          <w:rFonts w:hint="default"/>
          <w:sz w:val="20"/>
          <w:szCs w:val="20"/>
        </w:rPr>
        <w:t>Liang Wang, Hu and Tan. Recent advances in human behavior analysis. Pattern Recognition Journal, Elsevier publication, 2003, 585-601.</w:t>
      </w:r>
    </w:p>
    <w:p>
      <w:pPr>
        <w:pStyle w:val="11"/>
        <w:numPr>
          <w:ilvl w:val="0"/>
          <w:numId w:val="5"/>
        </w:numPr>
        <w:tabs>
          <w:tab w:val="left" w:pos="461"/>
        </w:tabs>
        <w:spacing w:before="81" w:after="0" w:line="360" w:lineRule="auto"/>
        <w:ind w:left="460" w:right="155" w:hanging="361"/>
        <w:jc w:val="both"/>
        <w:rPr>
          <w:rFonts w:hint="default" w:ascii="Times New Roman" w:hAnsi="Times New Roman" w:eastAsia="ff1" w:cs="Times New Roman"/>
          <w:i w:val="0"/>
          <w:iCs w:val="0"/>
          <w:caps w:val="0"/>
          <w:color w:val="000000"/>
          <w:spacing w:val="0"/>
          <w:sz w:val="20"/>
          <w:szCs w:val="20"/>
        </w:rPr>
      </w:pPr>
      <w:r>
        <w:rPr>
          <w:rFonts w:hint="default"/>
          <w:sz w:val="20"/>
          <w:szCs w:val="20"/>
        </w:rPr>
        <w:t>C. Anderson P. Bert, G. Vender Wal. Change detection and tracking using pyramid conversion techniques. Performance of SPIE-Intelligent and Computer Vision robots. Vol. 579, 1985, 72-78.</w:t>
      </w:r>
      <w:r>
        <w:rPr>
          <w:rFonts w:hint="default"/>
          <w:sz w:val="20"/>
          <w:szCs w:val="20"/>
          <w:lang w:val="en-US"/>
        </w:rPr>
        <w:t xml:space="preserve"> </w:t>
      </w:r>
    </w:p>
    <w:p>
      <w:pPr>
        <w:pStyle w:val="11"/>
        <w:numPr>
          <w:ilvl w:val="0"/>
          <w:numId w:val="5"/>
        </w:numPr>
        <w:tabs>
          <w:tab w:val="left" w:pos="461"/>
        </w:tabs>
        <w:spacing w:before="81" w:after="0" w:line="360" w:lineRule="auto"/>
        <w:ind w:left="460" w:right="155" w:hanging="361"/>
        <w:jc w:val="both"/>
        <w:rPr>
          <w:rFonts w:hint="default" w:ascii="Times New Roman" w:hAnsi="Times New Roman" w:eastAsia="ff1" w:cs="Times New Roman"/>
          <w:i w:val="0"/>
          <w:iCs w:val="0"/>
          <w:caps w:val="0"/>
          <w:color w:val="000000"/>
          <w:spacing w:val="0"/>
          <w:kern w:val="0"/>
          <w:sz w:val="20"/>
          <w:szCs w:val="20"/>
          <w:shd w:val="clear" w:fill="FFFFFF"/>
          <w:lang w:val="en-US" w:eastAsia="zh-CN" w:bidi="ar"/>
        </w:rPr>
      </w:pPr>
      <w:r>
        <w:rPr>
          <w:rFonts w:hint="default" w:ascii="Times New Roman" w:hAnsi="Times New Roman" w:eastAsia="ff1"/>
          <w:i w:val="0"/>
          <w:iCs w:val="0"/>
          <w:caps w:val="0"/>
          <w:color w:val="000000"/>
          <w:spacing w:val="0"/>
          <w:kern w:val="0"/>
          <w:sz w:val="20"/>
          <w:szCs w:val="20"/>
          <w:shd w:val="clear" w:fill="FFFFFF"/>
          <w:lang w:val="en-US" w:eastAsia="zh-CN"/>
        </w:rPr>
        <w:t>Harmeet Singh, Chetan Anand, Vinay Kumar, Ankit Sharma, “Automated Parking System With Bluetooth Access”, International Journal Of Engineering And Computer Science ISSN: 2319-7242, Volume 3 Issue 5, May 2014, Page No. 5773- 5775.</w:t>
      </w:r>
    </w:p>
    <w:p>
      <w:pPr>
        <w:pStyle w:val="11"/>
        <w:numPr>
          <w:ilvl w:val="0"/>
          <w:numId w:val="5"/>
        </w:numPr>
        <w:tabs>
          <w:tab w:val="left" w:pos="461"/>
        </w:tabs>
        <w:spacing w:before="81" w:after="0" w:line="360" w:lineRule="auto"/>
        <w:ind w:left="460" w:right="155" w:hanging="361"/>
        <w:jc w:val="both"/>
        <w:rPr>
          <w:rFonts w:hint="default" w:ascii="Arial"/>
          <w:sz w:val="8"/>
          <w:lang w:val="en-US"/>
        </w:rPr>
      </w:pPr>
      <w:r>
        <w:rPr>
          <w:rFonts w:hint="default" w:ascii="Times New Roman" w:hAnsi="Times New Roman" w:eastAsia="ff1"/>
          <w:i w:val="0"/>
          <w:iCs w:val="0"/>
          <w:caps w:val="0"/>
          <w:color w:val="000000"/>
          <w:spacing w:val="0"/>
          <w:kern w:val="0"/>
          <w:sz w:val="20"/>
          <w:szCs w:val="20"/>
          <w:shd w:val="clear" w:fill="FFFFFF"/>
          <w:lang w:val="en-US" w:eastAsia="zh-CN"/>
        </w:rPr>
        <w:t>C. Shiyao, W. Ming, L. Chen, and R. And, `` Researching and implementing a ZigBee parking lottery management system based on ZigBee technology, '' Proc. 6th Int. Conf. Meas. Technology. Mechatronics Autom. (ICMTMA), 2014, pages 741_744</w:t>
      </w:r>
    </w:p>
    <w:p>
      <w:pPr>
        <w:pStyle w:val="11"/>
        <w:numPr>
          <w:ilvl w:val="0"/>
          <w:numId w:val="5"/>
        </w:numPr>
        <w:tabs>
          <w:tab w:val="left" w:pos="461"/>
        </w:tabs>
        <w:spacing w:before="81" w:after="0" w:line="360" w:lineRule="auto"/>
        <w:ind w:left="460" w:right="155" w:hanging="361"/>
        <w:jc w:val="both"/>
        <w:rPr>
          <w:rFonts w:hint="default" w:ascii="Arial"/>
          <w:sz w:val="8"/>
          <w:lang w:val="en-US"/>
        </w:rPr>
      </w:pPr>
      <w:r>
        <w:rPr>
          <w:rFonts w:hint="default" w:ascii="Times New Roman" w:hAnsi="Times New Roman" w:eastAsia="ff1"/>
          <w:i w:val="0"/>
          <w:iCs w:val="0"/>
          <w:caps w:val="0"/>
          <w:color w:val="000000"/>
          <w:spacing w:val="0"/>
          <w:kern w:val="0"/>
          <w:sz w:val="20"/>
          <w:szCs w:val="20"/>
          <w:shd w:val="clear" w:fill="FFFFFF"/>
          <w:lang w:val="en-US" w:eastAsia="zh-CN"/>
        </w:rPr>
        <w:t>Thanh Nam Pham1, Ming-Fong Tsai1, Duc Binh Nguyen1, Chyi-Ren Dow1, and Der-Jiunn Deng2 “A Cloud-Based Smart-Parking System for Internet of Things Technologies”, IEEE Access , Retrieved July 24, 2015, adopted August 16, 2015, publication date September 9, 2015, current translation date 23 September 2015.</w:t>
      </w:r>
    </w:p>
    <w:p>
      <w:pPr>
        <w:pStyle w:val="11"/>
        <w:numPr>
          <w:ilvl w:val="0"/>
          <w:numId w:val="5"/>
        </w:numPr>
        <w:tabs>
          <w:tab w:val="left" w:pos="461"/>
        </w:tabs>
        <w:spacing w:before="81" w:after="0" w:line="360" w:lineRule="auto"/>
        <w:ind w:left="460" w:right="155" w:hanging="361"/>
        <w:jc w:val="both"/>
        <w:rPr>
          <w:rFonts w:hint="default" w:ascii="Times New Roman" w:hAnsi="Times New Roman" w:eastAsia="NexusSansWebPro" w:cs="Times New Roman"/>
          <w:i w:val="0"/>
          <w:iCs w:val="0"/>
          <w:caps w:val="0"/>
          <w:color w:val="0D0D0D" w:themeColor="text1" w:themeTint="F2"/>
          <w:spacing w:val="0"/>
          <w:sz w:val="20"/>
          <w:szCs w:val="20"/>
          <w:highlight w:val="none"/>
          <w:shd w:val="clear" w:fill="FFFFFF"/>
          <w:lang w:val="en-US"/>
          <w14:textFill>
            <w14:solidFill>
              <w14:schemeClr w14:val="tx1">
                <w14:lumMod w14:val="95000"/>
                <w14:lumOff w14:val="5000"/>
              </w14:schemeClr>
            </w14:solidFill>
          </w14:textFill>
        </w:rPr>
      </w:pPr>
      <w:r>
        <w:rPr>
          <w:rFonts w:hint="default" w:ascii="Times New Roman" w:hAnsi="Times New Roman" w:eastAsia="NexusSansWebPro"/>
          <w:i w:val="0"/>
          <w:iCs w:val="0"/>
          <w:caps w:val="0"/>
          <w:color w:val="0D0D0D" w:themeColor="text1" w:themeTint="F2"/>
          <w:spacing w:val="0"/>
          <w:sz w:val="20"/>
          <w:szCs w:val="20"/>
          <w:highlight w:val="none"/>
          <w:shd w:val="clear" w:fill="FFFFFF"/>
          <w14:textFill>
            <w14:solidFill>
              <w14:schemeClr w14:val="tx1">
                <w14:lumMod w14:val="95000"/>
                <w14:lumOff w14:val="5000"/>
              </w14:schemeClr>
            </w14:solidFill>
          </w14:textFill>
        </w:rPr>
        <w:t>Elson baty, Amira A. Smart Parking Management Systems (2020). International Journal of Computer Science and Information Technology (IJCSIT), Volume 12, Issue 4, August 2020</w:t>
      </w:r>
      <w:r>
        <w:rPr>
          <w:rFonts w:hint="default" w:eastAsia="NexusSansWebPro"/>
          <w:i w:val="0"/>
          <w:iCs w:val="0"/>
          <w:caps w:val="0"/>
          <w:color w:val="0D0D0D" w:themeColor="text1" w:themeTint="F2"/>
          <w:spacing w:val="0"/>
          <w:sz w:val="20"/>
          <w:szCs w:val="20"/>
          <w:highlight w:val="none"/>
          <w:shd w:val="clear" w:fill="FFFFFF"/>
          <w:lang w:val="en-US"/>
          <w14:textFill>
            <w14:solidFill>
              <w14:schemeClr w14:val="tx1">
                <w14:lumMod w14:val="95000"/>
                <w14:lumOff w14:val="5000"/>
              </w14:schemeClr>
            </w14:solidFill>
          </w14:textFill>
        </w:rPr>
        <w:t>.</w:t>
      </w:r>
    </w:p>
    <w:p>
      <w:pPr>
        <w:pStyle w:val="11"/>
        <w:numPr>
          <w:ilvl w:val="0"/>
          <w:numId w:val="5"/>
        </w:numPr>
        <w:tabs>
          <w:tab w:val="left" w:pos="461"/>
        </w:tabs>
        <w:spacing w:before="81" w:after="0" w:line="360" w:lineRule="auto"/>
        <w:ind w:left="460" w:right="155" w:hanging="361"/>
        <w:jc w:val="both"/>
        <w:rPr>
          <w:rFonts w:hint="default" w:ascii="Times New Roman" w:hAnsi="Times New Roman" w:cs="Times New Roman"/>
          <w:i w:val="0"/>
          <w:iCs w:val="0"/>
          <w:sz w:val="20"/>
          <w:szCs w:val="20"/>
        </w:rPr>
      </w:pPr>
      <w:r>
        <w:rPr>
          <w:rFonts w:hint="default" w:ascii="Times New Roman" w:hAnsi="Times New Roman" w:eastAsia="sans-serif" w:cs="Times New Roman"/>
          <w:b w:val="0"/>
          <w:bCs w:val="0"/>
          <w:i w:val="0"/>
          <w:iCs w:val="0"/>
          <w:caps w:val="0"/>
          <w:color w:val="0D0D0D" w:themeColor="text1" w:themeTint="F2"/>
          <w:spacing w:val="0"/>
          <w:sz w:val="20"/>
          <w:szCs w:val="20"/>
          <w:u w:val="none"/>
          <w:shd w:val="clear" w:fill="FFFFFF"/>
          <w14:textFill>
            <w14:solidFill>
              <w14:schemeClr w14:val="tx1">
                <w14:lumMod w14:val="95000"/>
                <w14:lumOff w14:val="5000"/>
              </w14:schemeClr>
            </w14:solidFill>
          </w14:textFill>
        </w:rPr>
        <w:fldChar w:fldCharType="begin"/>
      </w:r>
      <w:r>
        <w:rPr>
          <w:rFonts w:hint="default" w:ascii="Times New Roman" w:hAnsi="Times New Roman" w:eastAsia="sans-serif" w:cs="Times New Roman"/>
          <w:b w:val="0"/>
          <w:bCs w:val="0"/>
          <w:i w:val="0"/>
          <w:iCs w:val="0"/>
          <w:caps w:val="0"/>
          <w:color w:val="0D0D0D" w:themeColor="text1" w:themeTint="F2"/>
          <w:spacing w:val="0"/>
          <w:sz w:val="20"/>
          <w:szCs w:val="20"/>
          <w:u w:val="none"/>
          <w:shd w:val="clear" w:fill="FFFFFF"/>
          <w14:textFill>
            <w14:solidFill>
              <w14:schemeClr w14:val="tx1">
                <w14:lumMod w14:val="95000"/>
                <w14:lumOff w14:val="5000"/>
              </w14:schemeClr>
            </w14:solidFill>
          </w14:textFill>
        </w:rPr>
        <w:instrText xml:space="preserve"> HYPERLINK "https://ieeexplore.ieee.org/author/37088639016" </w:instrText>
      </w:r>
      <w:r>
        <w:rPr>
          <w:rFonts w:hint="default" w:ascii="Times New Roman" w:hAnsi="Times New Roman" w:eastAsia="sans-serif" w:cs="Times New Roman"/>
          <w:b w:val="0"/>
          <w:bCs w:val="0"/>
          <w:i w:val="0"/>
          <w:iCs w:val="0"/>
          <w:caps w:val="0"/>
          <w:color w:val="0D0D0D" w:themeColor="text1" w:themeTint="F2"/>
          <w:spacing w:val="0"/>
          <w:sz w:val="20"/>
          <w:szCs w:val="20"/>
          <w:u w:val="none"/>
          <w:shd w:val="clear" w:fill="FFFFFF"/>
          <w14:textFill>
            <w14:solidFill>
              <w14:schemeClr w14:val="tx1">
                <w14:lumMod w14:val="95000"/>
                <w14:lumOff w14:val="5000"/>
              </w14:schemeClr>
            </w14:solidFill>
          </w14:textFill>
        </w:rPr>
        <w:fldChar w:fldCharType="separate"/>
      </w:r>
      <w:r>
        <w:rPr>
          <w:rStyle w:val="8"/>
          <w:rFonts w:hint="default" w:ascii="Times New Roman" w:hAnsi="Times New Roman" w:eastAsia="sans-serif" w:cs="Times New Roman"/>
          <w:b w:val="0"/>
          <w:bCs w:val="0"/>
          <w:i w:val="0"/>
          <w:iCs w:val="0"/>
          <w:caps w:val="0"/>
          <w:color w:val="0D0D0D" w:themeColor="text1" w:themeTint="F2"/>
          <w:spacing w:val="0"/>
          <w:sz w:val="20"/>
          <w:szCs w:val="20"/>
          <w:u w:val="none"/>
          <w:shd w:val="clear" w:fill="FFFFFF"/>
          <w14:textFill>
            <w14:solidFill>
              <w14:schemeClr w14:val="tx1">
                <w14:lumMod w14:val="95000"/>
                <w14:lumOff w14:val="5000"/>
              </w14:schemeClr>
            </w14:solidFill>
          </w14:textFill>
        </w:rPr>
        <w:t>Srinivas Vishwanath</w:t>
      </w:r>
      <w:r>
        <w:rPr>
          <w:rFonts w:hint="default" w:ascii="Times New Roman" w:hAnsi="Times New Roman" w:eastAsia="sans-serif" w:cs="Times New Roman"/>
          <w:b w:val="0"/>
          <w:bCs w:val="0"/>
          <w:i w:val="0"/>
          <w:iCs w:val="0"/>
          <w:caps w:val="0"/>
          <w:color w:val="0D0D0D" w:themeColor="text1" w:themeTint="F2"/>
          <w:spacing w:val="0"/>
          <w:sz w:val="20"/>
          <w:szCs w:val="20"/>
          <w:u w:val="none"/>
          <w:shd w:val="clear" w:fill="FFFFFF"/>
          <w14:textFill>
            <w14:solidFill>
              <w14:schemeClr w14:val="tx1">
                <w14:lumMod w14:val="95000"/>
                <w14:lumOff w14:val="5000"/>
              </w14:schemeClr>
            </w14:solidFill>
          </w14:textFill>
        </w:rPr>
        <w:fldChar w:fldCharType="end"/>
      </w:r>
      <w:r>
        <w:rPr>
          <w:rFonts w:hint="default" w:ascii="Times New Roman" w:hAnsi="Times New Roman" w:eastAsia="sans-serif" w:cs="Times New Roman"/>
          <w:b w:val="0"/>
          <w:bCs w:val="0"/>
          <w:i w:val="0"/>
          <w:iCs w:val="0"/>
          <w:caps w:val="0"/>
          <w:color w:val="0D0D0D" w:themeColor="text1" w:themeTint="F2"/>
          <w:spacing w:val="0"/>
          <w:sz w:val="20"/>
          <w:szCs w:val="20"/>
          <w:u w:val="none"/>
          <w:shd w:val="clear" w:fill="FFFFFF"/>
          <w:lang w:val="en-US"/>
          <w14:textFill>
            <w14:solidFill>
              <w14:schemeClr w14:val="tx1">
                <w14:lumMod w14:val="95000"/>
                <w14:lumOff w14:val="5000"/>
              </w14:schemeClr>
            </w14:solidFill>
          </w14:textFill>
        </w:rPr>
        <w:t xml:space="preserve">, </w:t>
      </w:r>
      <w:r>
        <w:rPr>
          <w:rFonts w:hint="default" w:ascii="Times New Roman" w:hAnsi="Times New Roman" w:eastAsia="sans-serif" w:cs="Times New Roman"/>
          <w:b w:val="0"/>
          <w:bCs w:val="0"/>
          <w:i w:val="0"/>
          <w:iCs w:val="0"/>
          <w:caps w:val="0"/>
          <w:color w:val="0D0D0D" w:themeColor="text1" w:themeTint="F2"/>
          <w:spacing w:val="0"/>
          <w:sz w:val="20"/>
          <w:szCs w:val="20"/>
          <w:u w:val="none"/>
          <w:shd w:val="clear" w:fill="FFFFFF"/>
          <w14:textFill>
            <w14:solidFill>
              <w14:schemeClr w14:val="tx1">
                <w14:lumMod w14:val="95000"/>
                <w14:lumOff w14:val="5000"/>
              </w14:schemeClr>
            </w14:solidFill>
          </w14:textFill>
        </w:rPr>
        <w:t>Vehicle Parking Management System</w:t>
      </w:r>
      <w:r>
        <w:rPr>
          <w:rFonts w:hint="default" w:ascii="Times New Roman" w:hAnsi="Times New Roman" w:eastAsia="sans-serif" w:cs="Times New Roman"/>
          <w:b w:val="0"/>
          <w:bCs w:val="0"/>
          <w:i w:val="0"/>
          <w:iCs w:val="0"/>
          <w:caps w:val="0"/>
          <w:color w:val="0D0D0D" w:themeColor="text1" w:themeTint="F2"/>
          <w:spacing w:val="0"/>
          <w:sz w:val="20"/>
          <w:szCs w:val="20"/>
          <w:u w:val="none"/>
          <w:shd w:val="clear" w:fill="FFFFFF"/>
          <w:lang w:val="en-US"/>
          <w14:textFill>
            <w14:solidFill>
              <w14:schemeClr w14:val="tx1">
                <w14:lumMod w14:val="95000"/>
                <w14:lumOff w14:val="5000"/>
              </w14:schemeClr>
            </w14:solidFill>
          </w14:textFill>
        </w:rPr>
        <w:t xml:space="preserve"> </w:t>
      </w:r>
      <w:r>
        <w:rPr>
          <w:rFonts w:hint="default" w:ascii="Times New Roman" w:hAnsi="Times New Roman" w:eastAsia="sans-serif" w:cs="Times New Roman"/>
          <w:b w:val="0"/>
          <w:bCs w:val="0"/>
          <w:i w:val="0"/>
          <w:iCs w:val="0"/>
          <w:caps w:val="0"/>
          <w:color w:val="0D0D0D" w:themeColor="text1" w:themeTint="F2"/>
          <w:spacing w:val="0"/>
          <w:sz w:val="20"/>
          <w:szCs w:val="20"/>
          <w:u w:val="none"/>
          <w:shd w:val="clear" w:fill="FFFFFF"/>
          <w14:textFill>
            <w14:solidFill>
              <w14:schemeClr w14:val="tx1">
                <w14:lumMod w14:val="95000"/>
                <w14:lumOff w14:val="5000"/>
              </w14:schemeClr>
            </w14:solidFill>
          </w14:textFill>
        </w:rPr>
        <w:fldChar w:fldCharType="begin"/>
      </w:r>
      <w:r>
        <w:rPr>
          <w:rFonts w:hint="default" w:ascii="Times New Roman" w:hAnsi="Times New Roman" w:eastAsia="sans-serif" w:cs="Times New Roman"/>
          <w:b w:val="0"/>
          <w:bCs w:val="0"/>
          <w:i w:val="0"/>
          <w:iCs w:val="0"/>
          <w:caps w:val="0"/>
          <w:color w:val="0D0D0D" w:themeColor="text1" w:themeTint="F2"/>
          <w:spacing w:val="0"/>
          <w:sz w:val="20"/>
          <w:szCs w:val="20"/>
          <w:u w:val="none"/>
          <w:shd w:val="clear" w:fill="FFFFFF"/>
          <w14:textFill>
            <w14:solidFill>
              <w14:schemeClr w14:val="tx1">
                <w14:lumMod w14:val="95000"/>
                <w14:lumOff w14:val="5000"/>
              </w14:schemeClr>
            </w14:solidFill>
          </w14:textFill>
        </w:rPr>
        <w:instrText xml:space="preserve"> HYPERLINK "https://ieeexplore.ieee.org/xpl/conhome/9318602/proceeding" </w:instrText>
      </w:r>
      <w:r>
        <w:rPr>
          <w:rFonts w:hint="default" w:ascii="Times New Roman" w:hAnsi="Times New Roman" w:eastAsia="sans-serif" w:cs="Times New Roman"/>
          <w:b w:val="0"/>
          <w:bCs w:val="0"/>
          <w:i w:val="0"/>
          <w:iCs w:val="0"/>
          <w:caps w:val="0"/>
          <w:color w:val="0D0D0D" w:themeColor="text1" w:themeTint="F2"/>
          <w:spacing w:val="0"/>
          <w:sz w:val="20"/>
          <w:szCs w:val="20"/>
          <w:u w:val="none"/>
          <w:shd w:val="clear" w:fill="FFFFFF"/>
          <w14:textFill>
            <w14:solidFill>
              <w14:schemeClr w14:val="tx1">
                <w14:lumMod w14:val="95000"/>
                <w14:lumOff w14:val="5000"/>
              </w14:schemeClr>
            </w14:solidFill>
          </w14:textFill>
        </w:rPr>
        <w:fldChar w:fldCharType="separate"/>
      </w:r>
      <w:r>
        <w:rPr>
          <w:rStyle w:val="8"/>
          <w:rFonts w:hint="default" w:ascii="Times New Roman" w:hAnsi="Times New Roman" w:eastAsia="sans-serif" w:cs="Times New Roman"/>
          <w:b w:val="0"/>
          <w:bCs w:val="0"/>
          <w:i w:val="0"/>
          <w:iCs w:val="0"/>
          <w:caps w:val="0"/>
          <w:color w:val="0D0D0D" w:themeColor="text1" w:themeTint="F2"/>
          <w:spacing w:val="0"/>
          <w:sz w:val="20"/>
          <w:szCs w:val="20"/>
          <w:u w:val="none"/>
          <w:shd w:val="clear" w:fill="FFFFFF"/>
          <w14:textFill>
            <w14:solidFill>
              <w14:schemeClr w14:val="tx1">
                <w14:lumMod w14:val="95000"/>
                <w14:lumOff w14:val="5000"/>
              </w14:schemeClr>
            </w14:solidFill>
          </w14:textFill>
        </w:rPr>
        <w:t>2020 International Conference on Convergence to Digital World - Quo Vadis (ICCDW)</w:t>
      </w:r>
      <w:r>
        <w:rPr>
          <w:rFonts w:hint="default" w:ascii="Times New Roman" w:hAnsi="Times New Roman" w:eastAsia="sans-serif" w:cs="Times New Roman"/>
          <w:b w:val="0"/>
          <w:bCs w:val="0"/>
          <w:i w:val="0"/>
          <w:iCs w:val="0"/>
          <w:caps w:val="0"/>
          <w:color w:val="0D0D0D" w:themeColor="text1" w:themeTint="F2"/>
          <w:spacing w:val="0"/>
          <w:sz w:val="20"/>
          <w:szCs w:val="20"/>
          <w:u w:val="none"/>
          <w:shd w:val="clear" w:fill="FFFFFF"/>
          <w14:textFill>
            <w14:solidFill>
              <w14:schemeClr w14:val="tx1">
                <w14:lumMod w14:val="95000"/>
                <w14:lumOff w14:val="5000"/>
              </w14:schemeClr>
            </w14:solidFill>
          </w14:textFill>
        </w:rPr>
        <w:fldChar w:fldCharType="end"/>
      </w:r>
    </w:p>
    <w:p>
      <w:pPr>
        <w:pStyle w:val="11"/>
        <w:numPr>
          <w:ilvl w:val="0"/>
          <w:numId w:val="5"/>
        </w:numPr>
        <w:tabs>
          <w:tab w:val="left" w:pos="461"/>
        </w:tabs>
        <w:spacing w:before="81" w:after="0" w:line="360" w:lineRule="auto"/>
        <w:ind w:left="460" w:right="155" w:hanging="361"/>
        <w:jc w:val="both"/>
        <w:rPr>
          <w:rFonts w:hint="default" w:ascii="Times New Roman" w:hAnsi="Times New Roman" w:cs="Times New Roman"/>
          <w:i w:val="0"/>
          <w:iCs w:val="0"/>
          <w:sz w:val="20"/>
          <w:szCs w:val="20"/>
        </w:rPr>
      </w:pPr>
      <w:r>
        <w:rPr>
          <w:rFonts w:hint="default" w:ascii="Times New Roman" w:hAnsi="Times New Roman" w:eastAsia="NexusSansWebPro" w:cs="Times New Roman"/>
          <w:b w:val="0"/>
          <w:bCs w:val="0"/>
          <w:i w:val="0"/>
          <w:iCs w:val="0"/>
          <w:caps w:val="0"/>
          <w:color w:val="0D0D0D" w:themeColor="text1" w:themeTint="F2"/>
          <w:spacing w:val="0"/>
          <w:sz w:val="20"/>
          <w:szCs w:val="20"/>
          <w:highlight w:val="none"/>
          <w:u w:val="none"/>
          <w:shd w:val="clear" w:fill="FFFFFF"/>
          <w:lang w:val="en-US"/>
          <w14:textFill>
            <w14:solidFill>
              <w14:schemeClr w14:val="tx1">
                <w14:lumMod w14:val="95000"/>
                <w14:lumOff w14:val="5000"/>
              </w14:schemeClr>
            </w14:solidFill>
          </w14:textFill>
        </w:rPr>
        <w:t xml:space="preserve">Romi Ilham, </w:t>
      </w:r>
      <w:r>
        <w:rPr>
          <w:rFonts w:hint="default" w:ascii="Times New Roman" w:hAnsi="Times New Roman" w:eastAsia="TimesNewRomanPS-BoldMT" w:cs="Times New Roman"/>
          <w:b w:val="0"/>
          <w:bCs w:val="0"/>
          <w:i w:val="0"/>
          <w:iCs w:val="0"/>
          <w:color w:val="000000"/>
          <w:kern w:val="0"/>
          <w:sz w:val="20"/>
          <w:szCs w:val="20"/>
          <w:lang w:val="en-US" w:eastAsia="zh-CN" w:bidi="ar"/>
        </w:rPr>
        <w:t xml:space="preserve">PARKING MANAGEMENT INFORMATION SYSTEM BASED ON ANDROID, </w:t>
      </w:r>
      <w:r>
        <w:rPr>
          <w:rFonts w:hint="default" w:ascii="Times New Roman" w:hAnsi="Times New Roman" w:eastAsia="Calibri-Italic" w:cs="Times New Roman"/>
          <w:i w:val="0"/>
          <w:iCs w:val="0"/>
          <w:color w:val="000000"/>
          <w:kern w:val="0"/>
          <w:sz w:val="20"/>
          <w:szCs w:val="20"/>
          <w:lang w:val="en-US" w:eastAsia="zh-CN" w:bidi="ar"/>
        </w:rPr>
        <w:t>September, 2018</w:t>
      </w:r>
      <w:r>
        <w:rPr>
          <w:rFonts w:hint="default" w:eastAsia="Calibri-Italic" w:cs="Times New Roman"/>
          <w:i w:val="0"/>
          <w:iCs w:val="0"/>
          <w:color w:val="000000"/>
          <w:kern w:val="0"/>
          <w:sz w:val="20"/>
          <w:szCs w:val="20"/>
          <w:lang w:val="en-US" w:eastAsia="zh-CN" w:bidi="ar"/>
        </w:rPr>
        <w:t xml:space="preserve"> </w:t>
      </w:r>
      <w:r>
        <w:rPr>
          <w:rFonts w:hint="default" w:ascii="Times New Roman" w:hAnsi="Times New Roman" w:eastAsia="SimSun" w:cs="Times New Roman"/>
          <w:i w:val="0"/>
          <w:iCs w:val="0"/>
          <w:color w:val="000000"/>
          <w:kern w:val="0"/>
          <w:sz w:val="20"/>
          <w:szCs w:val="20"/>
          <w:lang w:val="en-US" w:eastAsia="zh-CN" w:bidi="ar"/>
        </w:rPr>
        <w:t>INTERNATIONAL JOURNAL OF RESEARCH SCIENCE &amp; MANAGEMENT</w:t>
      </w:r>
    </w:p>
    <w:p>
      <w:pPr>
        <w:keepNext w:val="0"/>
        <w:keepLines w:val="0"/>
        <w:widowControl/>
        <w:suppressLineNumbers w:val="0"/>
        <w:jc w:val="left"/>
        <w:rPr>
          <w:rFonts w:hint="default"/>
          <w:lang w:val="en-US"/>
        </w:rPr>
      </w:pPr>
    </w:p>
    <w:p>
      <w:pPr>
        <w:pStyle w:val="11"/>
        <w:numPr>
          <w:ilvl w:val="0"/>
          <w:numId w:val="0"/>
        </w:numPr>
        <w:tabs>
          <w:tab w:val="left" w:pos="461"/>
        </w:tabs>
        <w:spacing w:before="81" w:after="0" w:line="360" w:lineRule="auto"/>
        <w:ind w:right="155" w:rightChars="0"/>
        <w:jc w:val="both"/>
        <w:rPr>
          <w:rFonts w:hint="default" w:ascii="Times New Roman" w:hAnsi="Times New Roman" w:eastAsia="NexusSansWebPro" w:cs="Times New Roman"/>
          <w:b w:val="0"/>
          <w:bCs w:val="0"/>
          <w:i w:val="0"/>
          <w:iCs w:val="0"/>
          <w:caps w:val="0"/>
          <w:color w:val="0D0D0D" w:themeColor="text1" w:themeTint="F2"/>
          <w:spacing w:val="0"/>
          <w:sz w:val="20"/>
          <w:szCs w:val="20"/>
          <w:highlight w:val="none"/>
          <w:u w:val="none"/>
          <w:shd w:val="clear" w:fill="FFFFFF"/>
          <w:lang w:val="en-US"/>
          <w14:textFill>
            <w14:solidFill>
              <w14:schemeClr w14:val="tx1">
                <w14:lumMod w14:val="95000"/>
                <w14:lumOff w14:val="5000"/>
              </w14:schemeClr>
            </w14:solidFill>
          </w14:textFill>
        </w:rPr>
      </w:pPr>
    </w:p>
    <w:sectPr>
      <w:headerReference r:id="rId7" w:type="default"/>
      <w:footerReference r:id="rId8" w:type="default"/>
      <w:pgSz w:w="11910" w:h="16840"/>
      <w:pgMar w:top="980" w:right="560" w:bottom="0" w:left="620" w:header="393" w:footer="0" w:gutter="0"/>
      <w:cols w:equalWidth="0" w:num="2">
        <w:col w:w="5152" w:space="425"/>
        <w:col w:w="5152"/>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m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ff1">
    <w:altName w:val="Segoe Print"/>
    <w:panose1 w:val="00000000000000000000"/>
    <w:charset w:val="00"/>
    <w:family w:val="auto"/>
    <w:pitch w:val="default"/>
    <w:sig w:usb0="00000000" w:usb1="00000000" w:usb2="00000000" w:usb3="00000000" w:csb0="00000000" w:csb1="00000000"/>
  </w:font>
  <w:font w:name="NexusSansWebPro">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Calibri-Italic">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pPr>
    <w:r>
      <mc:AlternateContent>
        <mc:Choice Requires="wps">
          <w:drawing>
            <wp:anchor distT="0" distB="0" distL="114300" distR="114300" simplePos="0" relativeHeight="251659264" behindDoc="1" locked="0" layoutInCell="1" allowOverlap="1">
              <wp:simplePos x="0" y="0"/>
              <wp:positionH relativeFrom="page">
                <wp:posOffset>2875915</wp:posOffset>
              </wp:positionH>
              <wp:positionV relativeFrom="page">
                <wp:posOffset>10219055</wp:posOffset>
              </wp:positionV>
              <wp:extent cx="1809750" cy="13843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09750" cy="138430"/>
                      </a:xfrm>
                      <a:prstGeom prst="rect">
                        <a:avLst/>
                      </a:prstGeom>
                      <a:noFill/>
                      <a:ln>
                        <a:noFill/>
                      </a:ln>
                    </wps:spPr>
                    <wps:txbx>
                      <w:txbxContent>
                        <w:p>
                          <w:pPr>
                            <w:spacing w:before="13"/>
                            <w:ind w:left="20" w:right="0" w:firstLine="0"/>
                            <w:jc w:val="left"/>
                            <w:rPr>
                              <w:sz w:val="16"/>
                            </w:rPr>
                          </w:pPr>
                        </w:p>
                      </w:txbxContent>
                    </wps:txbx>
                    <wps:bodyPr lIns="0" tIns="0" rIns="0" bIns="0" upright="1"/>
                  </wps:wsp>
                </a:graphicData>
              </a:graphic>
            </wp:anchor>
          </w:drawing>
        </mc:Choice>
        <mc:Fallback>
          <w:pict>
            <v:shape id="_x0000_s1026" o:spid="_x0000_s1026" o:spt="202" type="#_x0000_t202" style="position:absolute;left:0pt;margin-left:226.45pt;margin-top:804.65pt;height:10.9pt;width:142.5pt;mso-position-horizontal-relative:page;mso-position-vertical-relative:page;z-index:-251657216;mso-width-relative:page;mso-height-relative:page;" filled="f" stroked="f" coordsize="21600,21600" o:gfxdata="UEsDBAoAAAAAAIdO4kAAAAAAAAAAAAAAAAAEAAAAZHJzL1BLAwQUAAAACACHTuJAGldy2doAAAAN&#10;AQAADwAAAGRycy9kb3ducmV2LnhtbE2PzU7DMBCE70i8g7VI3KidBlIS4lQIwQkJkYYDRyd2E6vx&#10;OsTuD2/P9lSOO/NpdqZcn9zIDmYO1qOEZCGAGey8tthL+Gre7h6BhahQq9GjkfBrAqyr66tSFdof&#10;sTaHTewZhWAolIQhxqngPHSDcSos/GSQvK2fnYp0zj3XszpSuBv5UoiMO2WRPgxqMi+D6XabvZPw&#10;/I31q/35aD/rbW2bJhf4nu2kvL1JxBOwaE7xAsO5PlWHijq1fo86sFHC/cMyJ5SMTOQpMEJW6Yqk&#10;9iylSQK8Kvn/FdUfUEsDBBQAAAAIAIdO4kBkbOFyqwEAAHEDAAAOAAAAZHJzL2Uyb0RvYy54bWyt&#10;U02P2yAQvVfqf0DcG5zsts1acVZaRbuqVLWVdvsDCMYxEjCIIbHz7zuQOPt12UMveJgZHu+9wavb&#10;0Vl20BEN+IbPZxVn2itojd81/O/T/ZclZ5ikb6UFrxt+1Mhv158/rYZQ6wX0YFsdGYF4rIfQ8D6l&#10;UAuBqtdO4gyC9lTsIDqZaBt3oo1yIHRnxaKqvokBYhsiKI1I2c2pyM+I8SOA0HVG6Q2ovdM+nVCj&#10;tjKRJOxNQL4ubLtOq/S761AnZhtOSlNZ6RKKt3kV65Wsd1GG3qgzBfkRCm80OWk8XXqB2sgk2T6a&#10;d1DOqAgIXZopcOIkpDhCKubVG28eexl00UJWY7iYjv8PVv06/InMtA1fcOalo4E/6TGxOxjZIrsz&#10;BKyp6TFQWxopTW9myiMls+ixiy5/SQ6jOnl7vHibwVQ+tKxuvn+lkqLa/Gp5fVXMF8+nQ8T0oMGx&#10;HDQ80uyKpfLwExMxodapJV/m4d5YW+Zn/asENeaMyNRPFHOUxu141rOF9khy7A9PTuZXMQVxCrZT&#10;sA/R7HqiU0QXSJpEIXN+NXnUL/fl4uc/Zf0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Gldy2doA&#10;AAANAQAADwAAAAAAAAABACAAAAAiAAAAZHJzL2Rvd25yZXYueG1sUEsBAhQAFAAAAAgAh07iQGRs&#10;4XKrAQAAcQMAAA4AAAAAAAAAAQAgAAAAKQEAAGRycy9lMm9Eb2MueG1sUEsFBgAAAAAGAAYAWQEA&#10;AEYFAAAAAA==&#10;">
              <v:fill on="f" focussize="0,0"/>
              <v:stroke on="f"/>
              <v:imagedata o:title=""/>
              <o:lock v:ext="edit" aspectratio="f"/>
              <v:textbox inset="0mm,0mm,0mm,0mm">
                <w:txbxContent>
                  <w:p>
                    <w:pPr>
                      <w:spacing w:before="13"/>
                      <w:ind w:left="20" w:right="0" w:firstLine="0"/>
                      <w:jc w:val="left"/>
                      <w:rPr>
                        <w:sz w:val="16"/>
                      </w:rPr>
                    </w:pPr>
                  </w:p>
                </w:txbxContent>
              </v:textbox>
            </v:shape>
          </w:pict>
        </mc:Fallback>
      </mc:AlternateContent>
    </w:r>
    <w:r>
      <mc:AlternateContent>
        <mc:Choice Requires="wps">
          <w:drawing>
            <wp:anchor distT="0" distB="0" distL="114300" distR="114300" simplePos="0" relativeHeight="251660288" behindDoc="1" locked="0" layoutInCell="1" allowOverlap="1">
              <wp:simplePos x="0" y="0"/>
              <wp:positionH relativeFrom="page">
                <wp:posOffset>6406515</wp:posOffset>
              </wp:positionH>
              <wp:positionV relativeFrom="page">
                <wp:posOffset>10219055</wp:posOffset>
              </wp:positionV>
              <wp:extent cx="279400" cy="138430"/>
              <wp:effectExtent l="0" t="0" r="0" b="0"/>
              <wp:wrapNone/>
              <wp:docPr id="3" name="Text Box 3"/>
              <wp:cNvGraphicFramePr/>
              <a:graphic xmlns:a="http://schemas.openxmlformats.org/drawingml/2006/main">
                <a:graphicData uri="http://schemas.microsoft.com/office/word/2010/wordprocessingShape">
                  <wps:wsp>
                    <wps:cNvSpPr txBox="1"/>
                    <wps:spPr>
                      <a:xfrm>
                        <a:off x="0" y="0"/>
                        <a:ext cx="279400" cy="138430"/>
                      </a:xfrm>
                      <a:prstGeom prst="rect">
                        <a:avLst/>
                      </a:prstGeom>
                      <a:noFill/>
                      <a:ln>
                        <a:noFill/>
                      </a:ln>
                    </wps:spPr>
                    <wps:txbx>
                      <w:txbxContent>
                        <w:p>
                          <w:pPr>
                            <w:spacing w:before="13"/>
                            <w:ind w:left="60" w:right="0" w:firstLine="0"/>
                            <w:jc w:val="left"/>
                            <w:rPr>
                              <w:sz w:val="16"/>
                            </w:rPr>
                          </w:pPr>
                        </w:p>
                      </w:txbxContent>
                    </wps:txbx>
                    <wps:bodyPr lIns="0" tIns="0" rIns="0" bIns="0" upright="1"/>
                  </wps:wsp>
                </a:graphicData>
              </a:graphic>
            </wp:anchor>
          </w:drawing>
        </mc:Choice>
        <mc:Fallback>
          <w:pict>
            <v:shape id="_x0000_s1026" o:spid="_x0000_s1026" o:spt="202" type="#_x0000_t202" style="position:absolute;left:0pt;margin-left:504.45pt;margin-top:804.65pt;height:10.9pt;width:22pt;mso-position-horizontal-relative:page;mso-position-vertical-relative:page;z-index:-251656192;mso-width-relative:page;mso-height-relative:page;" filled="f" stroked="f" coordsize="21600,21600" o:gfxdata="UEsDBAoAAAAAAIdO4kAAAAAAAAAAAAAAAAAEAAAAZHJzL1BLAwQUAAAACACHTuJA+rpcxdoAAAAP&#10;AQAADwAAAGRycy9kb3ducmV2LnhtbE2PzU7DMBCE70i8g7VI3KidVkRNiFOhCk5IiDQcODqxm1iN&#10;12ns/vD2bE70tjM7mv222FzdwM5mCtajhGQhgBlsvbbYSfiu35/WwEJUqNXg0Uj4NQE25f1doXLt&#10;L1iZ8y52jEow5EpCH+OYcx7a3jgVFn40SLu9n5yKJKeO60ldqNwNfClEyp2ySBd6NZptb9rD7uQk&#10;vP5g9WaPn81Xta9sXWcCP9KDlI8PiXgBFs01/odhxid0KImp8SfUgQ2khVhnlKUpFdkK2JwRz0vy&#10;mtlbJQnwsuC3f5R/UEsDBBQAAAAIAIdO4kBlys9nqgEAAHADAAAOAAAAZHJzL2Uyb0RvYy54bWyt&#10;U01v2zAMvQ/ofxB0b+QkRdcZcQoUQYsBxTag3Q9QZDkWoC+QSuz8+1FKnHbdpYddZJqkH997lFf3&#10;o7PsoAFN8A2fzyrOtFehNX7X8N+vj9d3nGGSvpU2eN3wo0Z+v776shpirRehD7bVwAjEYz3Ehvcp&#10;xVoIVL12Emchak/FLoCTiV5hJ1qQA6E7KxZVdSuGAG2EoDQiZTenIj8jwmcAQ9cZpTdB7Z326YQK&#10;2spEkrA3Efm6sO06rdLPrkOdmG04KU3lpCEUb/Mp1itZ70DG3qgzBfkZCh80OWk8Db1AbWSSbA/m&#10;HyhnFAQMXZqp4MRJSHGEVMyrD9689DLqooWsxngxHf8frPpx+AXMtA1fcualo4W/6jGxhzCyZXZn&#10;iFhT00uktjRSmu7MlEdKZtFjBy4/SQ6jOnl7vHibwRQlF1+/3VRUUVSaL+9ulsV78fZxBExPOjiW&#10;g4YDra44Kg/PmIgItU4teZYPj8basj7r/0pQY86IzPzEMEdp3I5nOdvQHkmN/e7JyHwppgCmYDsF&#10;+whm1xOdorlA0iIKmfOlyZt+/14Gv/0o6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6ulzF2gAA&#10;AA8BAAAPAAAAAAAAAAEAIAAAACIAAABkcnMvZG93bnJldi54bWxQSwECFAAUAAAACACHTuJAZcrP&#10;Z6oBAABwAwAADgAAAAAAAAABACAAAAApAQAAZHJzL2Uyb0RvYy54bWxQSwUGAAAAAAYABgBZAQAA&#10;RQUAAAAA&#10;">
              <v:fill on="f" focussize="0,0"/>
              <v:stroke on="f"/>
              <v:imagedata o:title=""/>
              <o:lock v:ext="edit" aspectratio="f"/>
              <v:textbox inset="0mm,0mm,0mm,0mm">
                <w:txbxContent>
                  <w:p>
                    <w:pPr>
                      <w:spacing w:before="13"/>
                      <w:ind w:left="60" w:right="0" w:firstLine="0"/>
                      <w:jc w:val="left"/>
                      <w:rPr>
                        <w:sz w:val="16"/>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pPr>
    <w:r>
      <mc:AlternateContent>
        <mc:Choice Requires="wps">
          <w:drawing>
            <wp:anchor distT="0" distB="0" distL="114300" distR="114300" simplePos="0" relativeHeight="251659264" behindDoc="1" locked="0" layoutInCell="1" allowOverlap="1">
              <wp:simplePos x="0" y="0"/>
              <wp:positionH relativeFrom="page">
                <wp:posOffset>901700</wp:posOffset>
              </wp:positionH>
              <wp:positionV relativeFrom="page">
                <wp:posOffset>236855</wp:posOffset>
              </wp:positionV>
              <wp:extent cx="4547235" cy="255270"/>
              <wp:effectExtent l="0" t="0" r="0" b="0"/>
              <wp:wrapNone/>
              <wp:docPr id="1" name="Text Box 1"/>
              <wp:cNvGraphicFramePr/>
              <a:graphic xmlns:a="http://schemas.openxmlformats.org/drawingml/2006/main">
                <a:graphicData uri="http://schemas.microsoft.com/office/word/2010/wordprocessingShape">
                  <wps:wsp>
                    <wps:cNvSpPr txBox="1"/>
                    <wps:spPr>
                      <a:xfrm>
                        <a:off x="0" y="0"/>
                        <a:ext cx="4547235" cy="255270"/>
                      </a:xfrm>
                      <a:prstGeom prst="rect">
                        <a:avLst/>
                      </a:prstGeom>
                      <a:noFill/>
                      <a:ln>
                        <a:noFill/>
                      </a:ln>
                    </wps:spPr>
                    <wps:txbx>
                      <w:txbxContent>
                        <w:p>
                          <w:pPr>
                            <w:spacing w:before="13"/>
                            <w:ind w:left="20" w:right="-7" w:firstLine="0"/>
                            <w:jc w:val="left"/>
                            <w:rPr>
                              <w:sz w:val="16"/>
                            </w:rPr>
                          </w:pPr>
                        </w:p>
                      </w:txbxContent>
                    </wps:txbx>
                    <wps:bodyPr lIns="0" tIns="0" rIns="0" bIns="0" upright="1"/>
                  </wps:wsp>
                </a:graphicData>
              </a:graphic>
            </wp:anchor>
          </w:drawing>
        </mc:Choice>
        <mc:Fallback>
          <w:pict>
            <v:shape id="_x0000_s1026" o:spid="_x0000_s1026" o:spt="202" type="#_x0000_t202" style="position:absolute;left:0pt;margin-left:71pt;margin-top:18.65pt;height:20.1pt;width:358.05pt;mso-position-horizontal-relative:page;mso-position-vertical-relative:page;z-index:-251657216;mso-width-relative:page;mso-height-relative:page;" filled="f" stroked="f" coordsize="21600,21600" o:gfxdata="UEsDBAoAAAAAAIdO4kAAAAAAAAAAAAAAAAAEAAAAZHJzL1BLAwQUAAAACACHTuJALmorRdkAAAAJ&#10;AQAADwAAAGRycy9kb3ducmV2LnhtbE2PzU7DMBCE70i8g7VI3KidljZpGqdCCE5IiDQcODrxNrEa&#10;r0Ps/vD2mFM5jmY0802xvdiBnXDyxpGEZCaAIbVOG+okfNavDxkwHxRpNThCCT/oYVve3hQq1+5M&#10;FZ52oWOxhHyuJPQhjDnnvu3RKj9zI1L09m6yKkQ5dVxP6hzL7cDnQqy4VYbiQq9GfO6xPeyOVsLT&#10;F1Uv5vu9+aj2lanrtaC31UHK+7tEbIAFvIRrGP7wIzqUkalxR9KeDVE/zuOXIGGRLoDFQLbMEmCN&#10;hDRdAi8L/v9B+QtQSwMEFAAAAAgAh07iQKobEiisAQAAcQMAAA4AAABkcnMvZTJvRG9jLnhtbK1T&#10;TW/bMAy9D+h/EHRvlLjNOhhxChRBiwHDNqDdD1BkORYgiYKoxM6/H6U46ccuPewi0yT9+N6jvLof&#10;nWUHHdGAb/hiNudMewWt8buG/3l5vP7GGSbpW2nB64YfNfL79dWX1RBqXUEPttWREYjHeggN71MK&#10;tRCoeu0kziBoT8UOopOJXuNOtFEOhO6sqObzr2KA2IYISiNSdnMq8gkxfgYQus4ovQG1d9qnE2rU&#10;ViaShL0JyNeFbddplX51HerEbMNJaSonDaF4m0+xXsl6F2XojZooyM9Q+KDJSeNp6AVqI5Nk+2j+&#10;gXJGRUDo0kyBEychxRFSsZh/8Oa5l0EXLWQ1hovp+P9g1c/D78hMSzeBMy8dLfxFj4k9wMgW2Z0h&#10;YE1Nz4Ha0kjp3DnlkZJZ9NhFl58kh1GdvD1evM1gipK3y9u76mbJmaJatVxWd8V88fp1iJieNDiW&#10;g4ZH2l2xVB5+YKKJ1HpuycM8PBpry/6sf5egxpwRmfqJYo7SuB0n3ltojyTHfvfkZL4V5yCeg+05&#10;2Idodj3RKaILJG2ikJluTV712/cy+PVPWf8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LmorRdkA&#10;AAAJAQAADwAAAAAAAAABACAAAAAiAAAAZHJzL2Rvd25yZXYueG1sUEsBAhQAFAAAAAgAh07iQKob&#10;EiisAQAAcQMAAA4AAAAAAAAAAQAgAAAAKAEAAGRycy9lMm9Eb2MueG1sUEsFBgAAAAAGAAYAWQEA&#10;AEYFAAAAAA==&#10;">
              <v:fill on="f" focussize="0,0"/>
              <v:stroke on="f"/>
              <v:imagedata o:title=""/>
              <o:lock v:ext="edit" aspectratio="f"/>
              <v:textbox inset="0mm,0mm,0mm,0mm">
                <w:txbxContent>
                  <w:p>
                    <w:pPr>
                      <w:spacing w:before="13"/>
                      <w:ind w:left="20" w:right="-7" w:firstLine="0"/>
                      <w:jc w:val="left"/>
                      <w:rPr>
                        <w:sz w:val="16"/>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pPr>
    <w:r>
      <mc:AlternateContent>
        <mc:Choice Requires="wps">
          <w:drawing>
            <wp:anchor distT="0" distB="0" distL="114300" distR="114300" simplePos="0" relativeHeight="251660288" behindDoc="1" locked="0" layoutInCell="1" allowOverlap="1">
              <wp:simplePos x="0" y="0"/>
              <wp:positionH relativeFrom="page">
                <wp:posOffset>901700</wp:posOffset>
              </wp:positionH>
              <wp:positionV relativeFrom="page">
                <wp:posOffset>236855</wp:posOffset>
              </wp:positionV>
              <wp:extent cx="4547235" cy="255270"/>
              <wp:effectExtent l="0" t="0" r="0" b="0"/>
              <wp:wrapNone/>
              <wp:docPr id="8" name="Text Box 4"/>
              <wp:cNvGraphicFramePr/>
              <a:graphic xmlns:a="http://schemas.openxmlformats.org/drawingml/2006/main">
                <a:graphicData uri="http://schemas.microsoft.com/office/word/2010/wordprocessingShape">
                  <wps:wsp>
                    <wps:cNvSpPr txBox="1"/>
                    <wps:spPr>
                      <a:xfrm>
                        <a:off x="0" y="0"/>
                        <a:ext cx="4547235" cy="255270"/>
                      </a:xfrm>
                      <a:prstGeom prst="rect">
                        <a:avLst/>
                      </a:prstGeom>
                      <a:noFill/>
                      <a:ln>
                        <a:noFill/>
                      </a:ln>
                    </wps:spPr>
                    <wps:txbx>
                      <w:txbxContent>
                        <w:p>
                          <w:pPr>
                            <w:spacing w:before="13"/>
                            <w:ind w:left="20" w:right="-7" w:firstLine="0"/>
                            <w:jc w:val="left"/>
                            <w:rPr>
                              <w:sz w:val="16"/>
                            </w:rPr>
                          </w:pPr>
                        </w:p>
                      </w:txbxContent>
                    </wps:txbx>
                    <wps:bodyPr lIns="0" tIns="0" rIns="0" bIns="0" upright="1"/>
                  </wps:wsp>
                </a:graphicData>
              </a:graphic>
            </wp:anchor>
          </w:drawing>
        </mc:Choice>
        <mc:Fallback>
          <w:pict>
            <v:shape id="Text Box 4" o:spid="_x0000_s1026" o:spt="202" type="#_x0000_t202" style="position:absolute;left:0pt;margin-left:71pt;margin-top:18.65pt;height:20.1pt;width:358.05pt;mso-position-horizontal-relative:page;mso-position-vertical-relative:page;z-index:-251656192;mso-width-relative:page;mso-height-relative:page;" filled="f" stroked="f" coordsize="21600,21600" o:gfxdata="UEsDBAoAAAAAAIdO4kAAAAAAAAAAAAAAAAAEAAAAZHJzL1BLAwQUAAAACACHTuJALmorRdkAAAAJ&#10;AQAADwAAAGRycy9kb3ducmV2LnhtbE2PzU7DMBCE70i8g7VI3KidljZpGqdCCE5IiDQcODrxNrEa&#10;r0Ps/vD2mFM5jmY0802xvdiBnXDyxpGEZCaAIbVOG+okfNavDxkwHxRpNThCCT/oYVve3hQq1+5M&#10;FZ52oWOxhHyuJPQhjDnnvu3RKj9zI1L09m6yKkQ5dVxP6hzL7cDnQqy4VYbiQq9GfO6xPeyOVsLT&#10;F1Uv5vu9+aj2lanrtaC31UHK+7tEbIAFvIRrGP7wIzqUkalxR9KeDVE/zuOXIGGRLoDFQLbMEmCN&#10;hDRdAi8L/v9B+QtQSwMEFAAAAAgAh07iQEELW7usAQAAcQMAAA4AAABkcnMvZTJvRG9jLnhtbK1T&#10;y27bMBC8F8g/ELzHdBS7KQTLAQIjQYGiLZD0A2iKsgjwhV3akv++S9pyHr3k0Au12l3NzsxSq/vR&#10;WXbQgCb4ht/M5pxpr0Jr/K7hf14er79xhkn6VtrgdcOPGvn9+urLaoi1rkIfbKuBEYjHeogN71OK&#10;tRCoeu0kzkLUnopdACcTvcJOtCAHQndWVPP5VzEEaCMEpREpuzkV+RkRPgMYus4ovQlq77RPJ1TQ&#10;ViaShL2JyNeFbddplX51HerEbMNJaSonDaF4m0+xXsl6BzL2Rp0pyM9Q+KDJSeNp6AVqI5NkezD/&#10;QDmjIGDo0kwFJ05CiiOk4mb+wZvnXkZdtJDVGC+m4/+DVT8Pv4GZtuG0di8dLfxFj4k9hJEtsjtD&#10;xJqaniO1pZHSdGemPFIyix47cPlJchjVydvjxdsMpii5WC7uqtslZ4pq1XJZ3RXzxevXETA96eBY&#10;DhoOtLtiqTz8wERMqHVqycN8eDTWlv1Z/y5BjTkjMvUTxRylcTue9WxDeyQ59rsnJ/OtmAKYgu0U&#10;7COYXU90iugCSZsoZM63Jq/67XsZ/PqnrP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LmorRdkA&#10;AAAJAQAADwAAAAAAAAABACAAAAAiAAAAZHJzL2Rvd25yZXYueG1sUEsBAhQAFAAAAAgAh07iQEEL&#10;W7usAQAAcQMAAA4AAAAAAAAAAQAgAAAAKAEAAGRycy9lMm9Eb2MueG1sUEsFBgAAAAAGAAYAWQEA&#10;AEYFAAAAAA==&#10;">
              <v:fill on="f" focussize="0,0"/>
              <v:stroke on="f"/>
              <v:imagedata o:title=""/>
              <o:lock v:ext="edit" aspectratio="f"/>
              <v:textbox inset="0mm,0mm,0mm,0mm">
                <w:txbxContent>
                  <w:p>
                    <w:pPr>
                      <w:spacing w:before="13"/>
                      <w:ind w:left="20" w:right="-7" w:firstLine="0"/>
                      <w:jc w:val="left"/>
                      <w:rPr>
                        <w:sz w:val="1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460" w:hanging="360"/>
        <w:jc w:val="left"/>
      </w:pPr>
      <w:rPr>
        <w:rFonts w:hint="default" w:ascii="Times New Roman" w:hAnsi="Times New Roman" w:eastAsia="Times New Roman" w:cs="Times New Roman"/>
        <w:w w:val="99"/>
        <w:sz w:val="16"/>
        <w:szCs w:val="16"/>
        <w:lang w:val="en-US" w:eastAsia="en-US" w:bidi="ar-SA"/>
      </w:rPr>
    </w:lvl>
    <w:lvl w:ilvl="1" w:tentative="0">
      <w:start w:val="0"/>
      <w:numFmt w:val="bullet"/>
      <w:lvlText w:val="•"/>
      <w:lvlJc w:val="left"/>
      <w:pPr>
        <w:ind w:left="945" w:hanging="360"/>
      </w:pPr>
      <w:rPr>
        <w:rFonts w:hint="default"/>
        <w:lang w:val="en-US" w:eastAsia="en-US" w:bidi="ar-SA"/>
      </w:rPr>
    </w:lvl>
    <w:lvl w:ilvl="2" w:tentative="0">
      <w:start w:val="0"/>
      <w:numFmt w:val="bullet"/>
      <w:lvlText w:val="•"/>
      <w:lvlJc w:val="left"/>
      <w:pPr>
        <w:ind w:left="1430" w:hanging="360"/>
      </w:pPr>
      <w:rPr>
        <w:rFonts w:hint="default"/>
        <w:lang w:val="en-US" w:eastAsia="en-US" w:bidi="ar-SA"/>
      </w:rPr>
    </w:lvl>
    <w:lvl w:ilvl="3" w:tentative="0">
      <w:start w:val="0"/>
      <w:numFmt w:val="bullet"/>
      <w:lvlText w:val="•"/>
      <w:lvlJc w:val="left"/>
      <w:pPr>
        <w:ind w:left="1915" w:hanging="360"/>
      </w:pPr>
      <w:rPr>
        <w:rFonts w:hint="default"/>
        <w:lang w:val="en-US" w:eastAsia="en-US" w:bidi="ar-SA"/>
      </w:rPr>
    </w:lvl>
    <w:lvl w:ilvl="4" w:tentative="0">
      <w:start w:val="0"/>
      <w:numFmt w:val="bullet"/>
      <w:lvlText w:val="•"/>
      <w:lvlJc w:val="left"/>
      <w:pPr>
        <w:ind w:left="2400" w:hanging="360"/>
      </w:pPr>
      <w:rPr>
        <w:rFonts w:hint="default"/>
        <w:lang w:val="en-US" w:eastAsia="en-US" w:bidi="ar-SA"/>
      </w:rPr>
    </w:lvl>
    <w:lvl w:ilvl="5" w:tentative="0">
      <w:start w:val="0"/>
      <w:numFmt w:val="bullet"/>
      <w:lvlText w:val="•"/>
      <w:lvlJc w:val="left"/>
      <w:pPr>
        <w:ind w:left="2886" w:hanging="360"/>
      </w:pPr>
      <w:rPr>
        <w:rFonts w:hint="default"/>
        <w:lang w:val="en-US" w:eastAsia="en-US" w:bidi="ar-SA"/>
      </w:rPr>
    </w:lvl>
    <w:lvl w:ilvl="6" w:tentative="0">
      <w:start w:val="0"/>
      <w:numFmt w:val="bullet"/>
      <w:lvlText w:val="•"/>
      <w:lvlJc w:val="left"/>
      <w:pPr>
        <w:ind w:left="3371" w:hanging="360"/>
      </w:pPr>
      <w:rPr>
        <w:rFonts w:hint="default"/>
        <w:lang w:val="en-US" w:eastAsia="en-US" w:bidi="ar-SA"/>
      </w:rPr>
    </w:lvl>
    <w:lvl w:ilvl="7" w:tentative="0">
      <w:start w:val="0"/>
      <w:numFmt w:val="bullet"/>
      <w:lvlText w:val="•"/>
      <w:lvlJc w:val="left"/>
      <w:pPr>
        <w:ind w:left="3856" w:hanging="360"/>
      </w:pPr>
      <w:rPr>
        <w:rFonts w:hint="default"/>
        <w:lang w:val="en-US" w:eastAsia="en-US" w:bidi="ar-SA"/>
      </w:rPr>
    </w:lvl>
    <w:lvl w:ilvl="8" w:tentative="0">
      <w:start w:val="0"/>
      <w:numFmt w:val="bullet"/>
      <w:lvlText w:val="•"/>
      <w:lvlJc w:val="left"/>
      <w:pPr>
        <w:ind w:left="4341" w:hanging="360"/>
      </w:pPr>
      <w:rPr>
        <w:rFonts w:hint="default"/>
        <w:lang w:val="en-US" w:eastAsia="en-US" w:bidi="ar-SA"/>
      </w:rPr>
    </w:lvl>
  </w:abstractNum>
  <w:abstractNum w:abstractNumId="1">
    <w:nsid w:val="CF092B84"/>
    <w:multiLevelType w:val="multilevel"/>
    <w:tmpl w:val="CF092B84"/>
    <w:lvl w:ilvl="0" w:tentative="0">
      <w:start w:val="1"/>
      <w:numFmt w:val="upperLetter"/>
      <w:lvlText w:val="%1."/>
      <w:lvlJc w:val="left"/>
      <w:pPr>
        <w:ind w:left="820" w:hanging="721"/>
        <w:jc w:val="left"/>
      </w:pPr>
      <w:rPr>
        <w:rFonts w:hint="default" w:ascii="Times New Roman" w:hAnsi="Times New Roman" w:eastAsia="Times New Roman" w:cs="Times New Roman"/>
        <w:i/>
        <w:spacing w:val="0"/>
        <w:w w:val="100"/>
        <w:sz w:val="20"/>
        <w:szCs w:val="20"/>
        <w:lang w:val="en-US" w:eastAsia="en-US" w:bidi="ar-SA"/>
      </w:rPr>
    </w:lvl>
    <w:lvl w:ilvl="1" w:tentative="0">
      <w:start w:val="0"/>
      <w:numFmt w:val="bullet"/>
      <w:lvlText w:val="•"/>
      <w:lvlJc w:val="left"/>
      <w:pPr>
        <w:ind w:left="1269" w:hanging="721"/>
      </w:pPr>
      <w:rPr>
        <w:rFonts w:hint="default"/>
        <w:lang w:val="en-US" w:eastAsia="en-US" w:bidi="ar-SA"/>
      </w:rPr>
    </w:lvl>
    <w:lvl w:ilvl="2" w:tentative="0">
      <w:start w:val="0"/>
      <w:numFmt w:val="bullet"/>
      <w:lvlText w:val="•"/>
      <w:lvlJc w:val="left"/>
      <w:pPr>
        <w:ind w:left="1718" w:hanging="721"/>
      </w:pPr>
      <w:rPr>
        <w:rFonts w:hint="default"/>
        <w:lang w:val="en-US" w:eastAsia="en-US" w:bidi="ar-SA"/>
      </w:rPr>
    </w:lvl>
    <w:lvl w:ilvl="3" w:tentative="0">
      <w:start w:val="0"/>
      <w:numFmt w:val="bullet"/>
      <w:lvlText w:val="•"/>
      <w:lvlJc w:val="left"/>
      <w:pPr>
        <w:ind w:left="2167" w:hanging="721"/>
      </w:pPr>
      <w:rPr>
        <w:rFonts w:hint="default"/>
        <w:lang w:val="en-US" w:eastAsia="en-US" w:bidi="ar-SA"/>
      </w:rPr>
    </w:lvl>
    <w:lvl w:ilvl="4" w:tentative="0">
      <w:start w:val="0"/>
      <w:numFmt w:val="bullet"/>
      <w:lvlText w:val="•"/>
      <w:lvlJc w:val="left"/>
      <w:pPr>
        <w:ind w:left="2616" w:hanging="721"/>
      </w:pPr>
      <w:rPr>
        <w:rFonts w:hint="default"/>
        <w:lang w:val="en-US" w:eastAsia="en-US" w:bidi="ar-SA"/>
      </w:rPr>
    </w:lvl>
    <w:lvl w:ilvl="5" w:tentative="0">
      <w:start w:val="0"/>
      <w:numFmt w:val="bullet"/>
      <w:lvlText w:val="•"/>
      <w:lvlJc w:val="left"/>
      <w:pPr>
        <w:ind w:left="3066" w:hanging="721"/>
      </w:pPr>
      <w:rPr>
        <w:rFonts w:hint="default"/>
        <w:lang w:val="en-US" w:eastAsia="en-US" w:bidi="ar-SA"/>
      </w:rPr>
    </w:lvl>
    <w:lvl w:ilvl="6" w:tentative="0">
      <w:start w:val="0"/>
      <w:numFmt w:val="bullet"/>
      <w:lvlText w:val="•"/>
      <w:lvlJc w:val="left"/>
      <w:pPr>
        <w:ind w:left="3515" w:hanging="721"/>
      </w:pPr>
      <w:rPr>
        <w:rFonts w:hint="default"/>
        <w:lang w:val="en-US" w:eastAsia="en-US" w:bidi="ar-SA"/>
      </w:rPr>
    </w:lvl>
    <w:lvl w:ilvl="7" w:tentative="0">
      <w:start w:val="0"/>
      <w:numFmt w:val="bullet"/>
      <w:lvlText w:val="•"/>
      <w:lvlJc w:val="left"/>
      <w:pPr>
        <w:ind w:left="3964" w:hanging="721"/>
      </w:pPr>
      <w:rPr>
        <w:rFonts w:hint="default"/>
        <w:lang w:val="en-US" w:eastAsia="en-US" w:bidi="ar-SA"/>
      </w:rPr>
    </w:lvl>
    <w:lvl w:ilvl="8" w:tentative="0">
      <w:start w:val="0"/>
      <w:numFmt w:val="bullet"/>
      <w:lvlText w:val="•"/>
      <w:lvlJc w:val="left"/>
      <w:pPr>
        <w:ind w:left="4413" w:hanging="721"/>
      </w:pPr>
      <w:rPr>
        <w:rFonts w:hint="default"/>
        <w:lang w:val="en-US" w:eastAsia="en-US" w:bidi="ar-SA"/>
      </w:rPr>
    </w:lvl>
  </w:abstractNum>
  <w:abstractNum w:abstractNumId="2">
    <w:nsid w:val="F47FB004"/>
    <w:multiLevelType w:val="singleLevel"/>
    <w:tmpl w:val="F47FB004"/>
    <w:lvl w:ilvl="0" w:tentative="0">
      <w:start w:val="3"/>
      <w:numFmt w:val="upperLetter"/>
      <w:suff w:val="space"/>
      <w:lvlText w:val="%1."/>
      <w:lvlJc w:val="left"/>
    </w:lvl>
  </w:abstractNum>
  <w:abstractNum w:abstractNumId="3">
    <w:nsid w:val="0053208E"/>
    <w:multiLevelType w:val="multilevel"/>
    <w:tmpl w:val="0053208E"/>
    <w:lvl w:ilvl="0" w:tentative="0">
      <w:start w:val="1"/>
      <w:numFmt w:val="upperRoman"/>
      <w:lvlText w:val="%1."/>
      <w:lvlJc w:val="left"/>
      <w:pPr>
        <w:ind w:left="2410" w:hanging="721"/>
        <w:jc w:val="right"/>
      </w:pPr>
      <w:rPr>
        <w:rFonts w:hint="default"/>
        <w:w w:val="100"/>
        <w:lang w:val="en-US" w:eastAsia="en-US" w:bidi="ar-SA"/>
      </w:rPr>
    </w:lvl>
    <w:lvl w:ilvl="1" w:tentative="0">
      <w:start w:val="0"/>
      <w:numFmt w:val="bullet"/>
      <w:lvlText w:val="•"/>
      <w:lvlJc w:val="left"/>
      <w:pPr>
        <w:ind w:left="2698" w:hanging="721"/>
      </w:pPr>
      <w:rPr>
        <w:rFonts w:hint="default"/>
        <w:lang w:val="en-US" w:eastAsia="en-US" w:bidi="ar-SA"/>
      </w:rPr>
    </w:lvl>
    <w:lvl w:ilvl="2" w:tentative="0">
      <w:start w:val="0"/>
      <w:numFmt w:val="bullet"/>
      <w:lvlText w:val="•"/>
      <w:lvlJc w:val="left"/>
      <w:pPr>
        <w:ind w:left="2976" w:hanging="721"/>
      </w:pPr>
      <w:rPr>
        <w:rFonts w:hint="default"/>
        <w:lang w:val="en-US" w:eastAsia="en-US" w:bidi="ar-SA"/>
      </w:rPr>
    </w:lvl>
    <w:lvl w:ilvl="3" w:tentative="0">
      <w:start w:val="0"/>
      <w:numFmt w:val="bullet"/>
      <w:lvlText w:val="•"/>
      <w:lvlJc w:val="left"/>
      <w:pPr>
        <w:ind w:left="3254" w:hanging="721"/>
      </w:pPr>
      <w:rPr>
        <w:rFonts w:hint="default"/>
        <w:lang w:val="en-US" w:eastAsia="en-US" w:bidi="ar-SA"/>
      </w:rPr>
    </w:lvl>
    <w:lvl w:ilvl="4" w:tentative="0">
      <w:start w:val="0"/>
      <w:numFmt w:val="bullet"/>
      <w:lvlText w:val="•"/>
      <w:lvlJc w:val="left"/>
      <w:pPr>
        <w:ind w:left="3532" w:hanging="721"/>
      </w:pPr>
      <w:rPr>
        <w:rFonts w:hint="default"/>
        <w:lang w:val="en-US" w:eastAsia="en-US" w:bidi="ar-SA"/>
      </w:rPr>
    </w:lvl>
    <w:lvl w:ilvl="5" w:tentative="0">
      <w:start w:val="0"/>
      <w:numFmt w:val="bullet"/>
      <w:lvlText w:val="•"/>
      <w:lvlJc w:val="left"/>
      <w:pPr>
        <w:ind w:left="3810" w:hanging="721"/>
      </w:pPr>
      <w:rPr>
        <w:rFonts w:hint="default"/>
        <w:lang w:val="en-US" w:eastAsia="en-US" w:bidi="ar-SA"/>
      </w:rPr>
    </w:lvl>
    <w:lvl w:ilvl="6" w:tentative="0">
      <w:start w:val="0"/>
      <w:numFmt w:val="bullet"/>
      <w:lvlText w:val="•"/>
      <w:lvlJc w:val="left"/>
      <w:pPr>
        <w:ind w:left="4088" w:hanging="721"/>
      </w:pPr>
      <w:rPr>
        <w:rFonts w:hint="default"/>
        <w:lang w:val="en-US" w:eastAsia="en-US" w:bidi="ar-SA"/>
      </w:rPr>
    </w:lvl>
    <w:lvl w:ilvl="7" w:tentative="0">
      <w:start w:val="0"/>
      <w:numFmt w:val="bullet"/>
      <w:lvlText w:val="•"/>
      <w:lvlJc w:val="left"/>
      <w:pPr>
        <w:ind w:left="4366" w:hanging="721"/>
      </w:pPr>
      <w:rPr>
        <w:rFonts w:hint="default"/>
        <w:lang w:val="en-US" w:eastAsia="en-US" w:bidi="ar-SA"/>
      </w:rPr>
    </w:lvl>
    <w:lvl w:ilvl="8" w:tentative="0">
      <w:start w:val="0"/>
      <w:numFmt w:val="bullet"/>
      <w:lvlText w:val="•"/>
      <w:lvlJc w:val="left"/>
      <w:pPr>
        <w:ind w:left="4644" w:hanging="721"/>
      </w:pPr>
      <w:rPr>
        <w:rFonts w:hint="default"/>
        <w:lang w:val="en-US" w:eastAsia="en-US" w:bidi="ar-SA"/>
      </w:rPr>
    </w:lvl>
  </w:abstractNum>
  <w:abstractNum w:abstractNumId="4">
    <w:nsid w:val="59ADCABA"/>
    <w:multiLevelType w:val="multilevel"/>
    <w:tmpl w:val="59ADCABA"/>
    <w:lvl w:ilvl="0" w:tentative="0">
      <w:start w:val="1"/>
      <w:numFmt w:val="upperLetter"/>
      <w:lvlText w:val="%1."/>
      <w:lvlJc w:val="left"/>
      <w:pPr>
        <w:ind w:left="100" w:hanging="360"/>
        <w:jc w:val="left"/>
      </w:pPr>
      <w:rPr>
        <w:rFonts w:hint="default" w:ascii="Times New Roman" w:hAnsi="Times New Roman" w:eastAsia="Times New Roman" w:cs="Times New Roman"/>
        <w:i/>
        <w:spacing w:val="0"/>
        <w:w w:val="100"/>
        <w:sz w:val="20"/>
        <w:szCs w:val="20"/>
        <w:lang w:val="en-US" w:eastAsia="en-US" w:bidi="ar-SA"/>
      </w:rPr>
    </w:lvl>
    <w:lvl w:ilvl="1" w:tentative="0">
      <w:start w:val="0"/>
      <w:numFmt w:val="bullet"/>
      <w:lvlText w:val="•"/>
      <w:lvlJc w:val="left"/>
      <w:pPr>
        <w:ind w:left="610" w:hanging="360"/>
      </w:pPr>
      <w:rPr>
        <w:rFonts w:hint="default"/>
        <w:lang w:val="en-US" w:eastAsia="en-US" w:bidi="ar-SA"/>
      </w:rPr>
    </w:lvl>
    <w:lvl w:ilvl="2" w:tentative="0">
      <w:start w:val="0"/>
      <w:numFmt w:val="bullet"/>
      <w:lvlText w:val="•"/>
      <w:lvlJc w:val="left"/>
      <w:pPr>
        <w:ind w:left="1120" w:hanging="360"/>
      </w:pPr>
      <w:rPr>
        <w:rFonts w:hint="default"/>
        <w:lang w:val="en-US" w:eastAsia="en-US" w:bidi="ar-SA"/>
      </w:rPr>
    </w:lvl>
    <w:lvl w:ilvl="3" w:tentative="0">
      <w:start w:val="0"/>
      <w:numFmt w:val="bullet"/>
      <w:lvlText w:val="•"/>
      <w:lvlJc w:val="left"/>
      <w:pPr>
        <w:ind w:left="1630" w:hanging="360"/>
      </w:pPr>
      <w:rPr>
        <w:rFonts w:hint="default"/>
        <w:lang w:val="en-US" w:eastAsia="en-US" w:bidi="ar-SA"/>
      </w:rPr>
    </w:lvl>
    <w:lvl w:ilvl="4" w:tentative="0">
      <w:start w:val="0"/>
      <w:numFmt w:val="bullet"/>
      <w:lvlText w:val="•"/>
      <w:lvlJc w:val="left"/>
      <w:pPr>
        <w:ind w:left="2140" w:hanging="360"/>
      </w:pPr>
      <w:rPr>
        <w:rFonts w:hint="default"/>
        <w:lang w:val="en-US" w:eastAsia="en-US" w:bidi="ar-SA"/>
      </w:rPr>
    </w:lvl>
    <w:lvl w:ilvl="5" w:tentative="0">
      <w:start w:val="0"/>
      <w:numFmt w:val="bullet"/>
      <w:lvlText w:val="•"/>
      <w:lvlJc w:val="left"/>
      <w:pPr>
        <w:ind w:left="2650" w:hanging="360"/>
      </w:pPr>
      <w:rPr>
        <w:rFonts w:hint="default"/>
        <w:lang w:val="en-US" w:eastAsia="en-US" w:bidi="ar-SA"/>
      </w:rPr>
    </w:lvl>
    <w:lvl w:ilvl="6" w:tentative="0">
      <w:start w:val="0"/>
      <w:numFmt w:val="bullet"/>
      <w:lvlText w:val="•"/>
      <w:lvlJc w:val="left"/>
      <w:pPr>
        <w:ind w:left="3161" w:hanging="360"/>
      </w:pPr>
      <w:rPr>
        <w:rFonts w:hint="default"/>
        <w:lang w:val="en-US" w:eastAsia="en-US" w:bidi="ar-SA"/>
      </w:rPr>
    </w:lvl>
    <w:lvl w:ilvl="7" w:tentative="0">
      <w:start w:val="0"/>
      <w:numFmt w:val="bullet"/>
      <w:lvlText w:val="•"/>
      <w:lvlJc w:val="left"/>
      <w:pPr>
        <w:ind w:left="3671" w:hanging="360"/>
      </w:pPr>
      <w:rPr>
        <w:rFonts w:hint="default"/>
        <w:lang w:val="en-US" w:eastAsia="en-US" w:bidi="ar-SA"/>
      </w:rPr>
    </w:lvl>
    <w:lvl w:ilvl="8" w:tentative="0">
      <w:start w:val="0"/>
      <w:numFmt w:val="bullet"/>
      <w:lvlText w:val="•"/>
      <w:lvlJc w:val="left"/>
      <w:pPr>
        <w:ind w:left="4181" w:hanging="360"/>
      </w:pPr>
      <w:rPr>
        <w:rFonts w:hint="default"/>
        <w:lang w:val="en-US" w:eastAsia="en-US" w:bidi="ar-SA"/>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66AF2"/>
    <w:rsid w:val="00DD427C"/>
    <w:rsid w:val="03F0192E"/>
    <w:rsid w:val="060B7F56"/>
    <w:rsid w:val="066503F5"/>
    <w:rsid w:val="09FD0999"/>
    <w:rsid w:val="0A060987"/>
    <w:rsid w:val="0A582F89"/>
    <w:rsid w:val="0CB457F1"/>
    <w:rsid w:val="0CE43FDC"/>
    <w:rsid w:val="0EB9630C"/>
    <w:rsid w:val="0F997EB0"/>
    <w:rsid w:val="12A31FFE"/>
    <w:rsid w:val="133C6A2F"/>
    <w:rsid w:val="13624F72"/>
    <w:rsid w:val="155C32D9"/>
    <w:rsid w:val="16674E45"/>
    <w:rsid w:val="17417DC7"/>
    <w:rsid w:val="17F543F7"/>
    <w:rsid w:val="1C760ACE"/>
    <w:rsid w:val="1E2644D6"/>
    <w:rsid w:val="205D553B"/>
    <w:rsid w:val="214C4EF9"/>
    <w:rsid w:val="236F441C"/>
    <w:rsid w:val="249E54ED"/>
    <w:rsid w:val="25075AED"/>
    <w:rsid w:val="25245D2A"/>
    <w:rsid w:val="253B0624"/>
    <w:rsid w:val="2910415F"/>
    <w:rsid w:val="298E105C"/>
    <w:rsid w:val="29F50C58"/>
    <w:rsid w:val="300D4E4E"/>
    <w:rsid w:val="39F57CDF"/>
    <w:rsid w:val="3CBE7A0D"/>
    <w:rsid w:val="3CE23384"/>
    <w:rsid w:val="3E6A53EC"/>
    <w:rsid w:val="3E860526"/>
    <w:rsid w:val="3F6C631C"/>
    <w:rsid w:val="402653EE"/>
    <w:rsid w:val="40CD6AC6"/>
    <w:rsid w:val="45B256F5"/>
    <w:rsid w:val="49D2326A"/>
    <w:rsid w:val="4AE56656"/>
    <w:rsid w:val="4D290262"/>
    <w:rsid w:val="4E4949E5"/>
    <w:rsid w:val="4F253BB1"/>
    <w:rsid w:val="50652A24"/>
    <w:rsid w:val="517F39A6"/>
    <w:rsid w:val="519D29A6"/>
    <w:rsid w:val="51C95C90"/>
    <w:rsid w:val="52440BBF"/>
    <w:rsid w:val="53205E6B"/>
    <w:rsid w:val="55EB1827"/>
    <w:rsid w:val="56BE3A79"/>
    <w:rsid w:val="5A5F492F"/>
    <w:rsid w:val="5A93027F"/>
    <w:rsid w:val="5CE80583"/>
    <w:rsid w:val="5E0D40E7"/>
    <w:rsid w:val="5F84515A"/>
    <w:rsid w:val="5FEE1D78"/>
    <w:rsid w:val="60775C62"/>
    <w:rsid w:val="63A154B7"/>
    <w:rsid w:val="649A0530"/>
    <w:rsid w:val="65E45C68"/>
    <w:rsid w:val="665B2DEB"/>
    <w:rsid w:val="67A474A4"/>
    <w:rsid w:val="69A2397C"/>
    <w:rsid w:val="69B72F70"/>
    <w:rsid w:val="6A5D4D94"/>
    <w:rsid w:val="6E5B2C4D"/>
    <w:rsid w:val="6EAB6E02"/>
    <w:rsid w:val="6EBE0392"/>
    <w:rsid w:val="70492056"/>
    <w:rsid w:val="70CD47B4"/>
    <w:rsid w:val="73EA43B2"/>
    <w:rsid w:val="75D5708D"/>
    <w:rsid w:val="75D73501"/>
    <w:rsid w:val="79062831"/>
    <w:rsid w:val="794E653E"/>
    <w:rsid w:val="7A5C4005"/>
    <w:rsid w:val="7BE12570"/>
    <w:rsid w:val="7C5514A3"/>
    <w:rsid w:val="7CA2425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0"/>
      <w:szCs w:val="20"/>
      <w:lang w:val="en-US" w:eastAsia="en-US" w:bidi="ar-SA"/>
    </w:rPr>
  </w:style>
  <w:style w:type="character" w:styleId="5">
    <w:name w:val="Emphasis"/>
    <w:basedOn w:val="2"/>
    <w:qFormat/>
    <w:uiPriority w:val="0"/>
    <w:rPr>
      <w:i/>
      <w:iCs/>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yperlink"/>
    <w:basedOn w:val="2"/>
    <w:qFormat/>
    <w:uiPriority w:val="0"/>
    <w:rPr>
      <w:color w:val="0000FF"/>
      <w:u w:val="single"/>
    </w:rPr>
  </w:style>
  <w:style w:type="character" w:styleId="9">
    <w:name w:val="Strong"/>
    <w:basedOn w:val="2"/>
    <w:qFormat/>
    <w:uiPriority w:val="0"/>
    <w:rPr>
      <w:b/>
      <w:bCs/>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460" w:hanging="360"/>
      <w:jc w:val="both"/>
    </w:pPr>
    <w:rPr>
      <w:rFonts w:ascii="Times New Roman" w:hAnsi="Times New Roman" w:eastAsia="Times New Roman" w:cs="Times New Roman"/>
      <w:lang w:val="en-US" w:eastAsia="en-US" w:bidi="ar-SA"/>
    </w:rPr>
  </w:style>
  <w:style w:type="paragraph" w:customStyle="1" w:styleId="12">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2218</Words>
  <Characters>11733</Characters>
  <TotalTime>63</TotalTime>
  <ScaleCrop>false</ScaleCrop>
  <LinksUpToDate>false</LinksUpToDate>
  <CharactersWithSpaces>13939</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2021-10-16T08:34:00Z</dcterms:created>
  <dc:creator>G Chandan</dc:creator>
  <cp:lastModifiedBy>PK SINGH</cp:lastModifiedBy>
  <cp:lastPrinted>2022-03-30T04:55:00Z</cp:lastPrinted>
  <dcterms:modified xsi:type="dcterms:W3CDTF">2022-04-16T10:06:58Z</dcterms:modified>
  <dc:subject>2018 International Conference on Inventive Research in Computing Applications (ICIRCA);2018; ; ; </dc:subject>
  <dc:title>Real Time Object Detection and Tracking Using Deep Learning and OpenCV</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2018-12-28T00:00:00Z</vt:filetime>
  </property>
  <property fmtid="{D5CDD505-2E9C-101B-9397-08002B2CF9AE}" pid="3" name="LastSaved">
    <vt:filetime>2021-10-16T00:00:00Z</vt:filetime>
  </property>
  <property fmtid="{D5CDD505-2E9C-101B-9397-08002B2CF9AE}" pid="4" name="KSOProductBuildVer">
    <vt:lpwstr>1033-11.2.0.11074</vt:lpwstr>
  </property>
  <property fmtid="{D5CDD505-2E9C-101B-9397-08002B2CF9AE}" pid="5" name="ICV">
    <vt:lpwstr>0F5DD8A2E7DC4057BCD02D30F44876CE</vt:lpwstr>
  </property>
</Properties>
</file>